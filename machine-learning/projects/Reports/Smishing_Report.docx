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0D5AC" w14:textId="77777777" w:rsidR="00C1694E" w:rsidRDefault="00000000">
      <w:pPr>
        <w:pStyle w:val="Title"/>
      </w:pPr>
      <w:r>
        <w:t>How Smishing Attacks Work and Why They’re Effective</w:t>
      </w:r>
    </w:p>
    <w:p w14:paraId="3471D232" w14:textId="77777777" w:rsidR="00C1694E" w:rsidRDefault="00000000">
      <w:pPr>
        <w:pStyle w:val="Heading1"/>
      </w:pPr>
      <w:r>
        <w:t>1. Introduction</w:t>
      </w:r>
    </w:p>
    <w:p w14:paraId="0D99902C" w14:textId="77777777" w:rsidR="00C1694E" w:rsidRDefault="00000000" w:rsidP="00282258">
      <w:pPr>
        <w:jc w:val="both"/>
      </w:pPr>
      <w:r>
        <w:t>Smishing, a portmanteau of “SMS” and “phishing,” is a cyberattack method where attackers use text messages to trick individuals into revealing sensitive information or clicking malicious links. While the concept might seem simplistic, smishing continues to be remarkably effective. This report explores how smishing works, the psychological principles it exploits, and why even basic tactics remain successful in today's digital landscape.</w:t>
      </w:r>
    </w:p>
    <w:p w14:paraId="573CB0D0" w14:textId="77777777" w:rsidR="00C1694E" w:rsidRDefault="00000000">
      <w:pPr>
        <w:pStyle w:val="Heading1"/>
      </w:pPr>
      <w:r>
        <w:t>2. What is Smishing?</w:t>
      </w:r>
    </w:p>
    <w:p w14:paraId="4E580AAE" w14:textId="1BF9936A" w:rsidR="00C1694E" w:rsidRDefault="00000000" w:rsidP="00282258">
      <w:r>
        <w:t>Smishing is a form of social engineering where attackers impersonate trusted organizations or individuals to lure recipients into performing actions that compromise their data or security. These messages often contain:</w:t>
      </w:r>
      <w:r>
        <w:br/>
      </w:r>
      <w:r>
        <w:br/>
        <w:t>- Malicious links leading to fake websites</w:t>
      </w:r>
      <w:r>
        <w:br/>
        <w:t>- Phone numbers that connect to scammers</w:t>
      </w:r>
      <w:r>
        <w:br/>
        <w:t>- Requests for personal data such as bank credentials or OTPs</w:t>
      </w:r>
      <w:r>
        <w:br/>
      </w:r>
      <w:r>
        <w:br/>
        <w:t>Common examples include fake package delivery updates, fraudulent bank alerts, or impersonated messages from government agencies.</w:t>
      </w:r>
    </w:p>
    <w:p w14:paraId="229E9D5D" w14:textId="77777777" w:rsidR="00C1694E" w:rsidRDefault="00000000">
      <w:pPr>
        <w:pStyle w:val="Heading1"/>
      </w:pPr>
      <w:r>
        <w:t>3. The Mechanics of a Smishing Attack</w:t>
      </w:r>
    </w:p>
    <w:p w14:paraId="1B6177A0" w14:textId="41B01A9B" w:rsidR="001770EE" w:rsidRDefault="002728FA" w:rsidP="001770EE">
      <w:r>
        <w:t xml:space="preserve">Below is the Step-by-step Breakdown of a Smishing attack using the </w:t>
      </w:r>
      <w:proofErr w:type="gramStart"/>
      <w:r>
        <w:t>example :</w:t>
      </w:r>
      <w:proofErr w:type="gramEnd"/>
      <w:r>
        <w:br/>
      </w:r>
      <w:r>
        <w:br/>
        <w:t>1. Message Delivery: The attacker sends a text designed to look official or urgent.</w:t>
      </w:r>
    </w:p>
    <w:p w14:paraId="32C1A4EB" w14:textId="38EDF1C9" w:rsidR="001770EE" w:rsidRDefault="00000000" w:rsidP="001770EE">
      <w:pPr>
        <w:jc w:val="both"/>
      </w:pPr>
      <w:r>
        <w:br/>
        <w:t>2. Social Engineering Hook: The message includes emotional triggers—fear, urgency, curiosity, or reward</w:t>
      </w:r>
      <w:r w:rsidR="001770EE">
        <w:t>.</w:t>
      </w:r>
    </w:p>
    <w:p w14:paraId="1AEC6AAD" w14:textId="3EB7F869" w:rsidR="001770EE" w:rsidRDefault="00000000" w:rsidP="001770EE">
      <w:pPr>
        <w:jc w:val="both"/>
      </w:pPr>
      <w:r>
        <w:t>3. Call-to-Action (CTA): The victim is encouraged to click a link or call a number.</w:t>
      </w:r>
    </w:p>
    <w:p w14:paraId="4B8498FD" w14:textId="77777777" w:rsidR="001770EE" w:rsidRDefault="00000000" w:rsidP="001770EE">
      <w:r>
        <w:t>4. Payload Delivery:</w:t>
      </w:r>
      <w:r>
        <w:br/>
        <w:t xml:space="preserve">   - A phishing site harvests credentials.</w:t>
      </w:r>
      <w:r>
        <w:br/>
        <w:t xml:space="preserve">   - Malware may be downloaded (especially on Android).</w:t>
      </w:r>
      <w:r>
        <w:br/>
        <w:t xml:space="preserve">   - Personal data is extracted through conversation or fake forms.</w:t>
      </w:r>
    </w:p>
    <w:p w14:paraId="3A07BEB2" w14:textId="491526F6" w:rsidR="00C1694E" w:rsidRDefault="00000000" w:rsidP="001770EE">
      <w:r>
        <w:lastRenderedPageBreak/>
        <w:br/>
        <w:t xml:space="preserve">5. Exploitation: Stolen information is used for fraud, identity theft, or access to </w:t>
      </w:r>
      <w:proofErr w:type="gramStart"/>
      <w:r>
        <w:t>secure</w:t>
      </w:r>
      <w:proofErr w:type="gramEnd"/>
      <w:r>
        <w:t xml:space="preserve"> systems.</w:t>
      </w:r>
    </w:p>
    <w:p w14:paraId="3F671FF0" w14:textId="18F3623D" w:rsidR="001770EE" w:rsidRDefault="00981AAA" w:rsidP="001770EE">
      <w:pPr>
        <w:keepNext/>
      </w:pPr>
      <w:r w:rsidRPr="00981AAA">
        <w:rPr>
          <w:noProof/>
        </w:rPr>
        <w:drawing>
          <wp:inline distT="0" distB="0" distL="0" distR="0" wp14:anchorId="4C0C832B" wp14:editId="359DC4C2">
            <wp:extent cx="5486400" cy="3101340"/>
            <wp:effectExtent l="0" t="0" r="0" b="3810"/>
            <wp:docPr id="191106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060683" name=""/>
                    <pic:cNvPicPr/>
                  </pic:nvPicPr>
                  <pic:blipFill>
                    <a:blip r:embed="rId6"/>
                    <a:stretch>
                      <a:fillRect/>
                    </a:stretch>
                  </pic:blipFill>
                  <pic:spPr>
                    <a:xfrm>
                      <a:off x="0" y="0"/>
                      <a:ext cx="5486400" cy="3101340"/>
                    </a:xfrm>
                    <a:prstGeom prst="rect">
                      <a:avLst/>
                    </a:prstGeom>
                  </pic:spPr>
                </pic:pic>
              </a:graphicData>
            </a:graphic>
          </wp:inline>
        </w:drawing>
      </w:r>
    </w:p>
    <w:p w14:paraId="281B7B62" w14:textId="33773BBB" w:rsidR="001770EE" w:rsidRDefault="001770EE" w:rsidP="001770EE">
      <w:pPr>
        <w:pStyle w:val="Caption"/>
        <w:rPr>
          <w:sz w:val="24"/>
          <w:szCs w:val="24"/>
        </w:rPr>
      </w:pPr>
      <w:r w:rsidRPr="001770EE">
        <w:rPr>
          <w:sz w:val="24"/>
          <w:szCs w:val="24"/>
        </w:rPr>
        <w:t xml:space="preserve">Figure </w:t>
      </w:r>
      <w:r w:rsidRPr="001770EE">
        <w:rPr>
          <w:sz w:val="24"/>
          <w:szCs w:val="24"/>
        </w:rPr>
        <w:fldChar w:fldCharType="begin"/>
      </w:r>
      <w:r w:rsidRPr="001770EE">
        <w:rPr>
          <w:sz w:val="24"/>
          <w:szCs w:val="24"/>
        </w:rPr>
        <w:instrText xml:space="preserve"> SEQ Figure \* ARABIC </w:instrText>
      </w:r>
      <w:r w:rsidRPr="001770EE">
        <w:rPr>
          <w:sz w:val="24"/>
          <w:szCs w:val="24"/>
        </w:rPr>
        <w:fldChar w:fldCharType="separate"/>
      </w:r>
      <w:r w:rsidR="00A014C7">
        <w:rPr>
          <w:noProof/>
          <w:sz w:val="24"/>
          <w:szCs w:val="24"/>
        </w:rPr>
        <w:t>1</w:t>
      </w:r>
      <w:r w:rsidRPr="001770EE">
        <w:rPr>
          <w:sz w:val="24"/>
          <w:szCs w:val="24"/>
        </w:rPr>
        <w:fldChar w:fldCharType="end"/>
      </w:r>
      <w:r w:rsidRPr="001770EE">
        <w:rPr>
          <w:sz w:val="24"/>
          <w:szCs w:val="24"/>
        </w:rPr>
        <w:t>: Working of the</w:t>
      </w:r>
      <w:r>
        <w:rPr>
          <w:sz w:val="24"/>
          <w:szCs w:val="24"/>
        </w:rPr>
        <w:t xml:space="preserve"> example of </w:t>
      </w:r>
      <w:proofErr w:type="gramStart"/>
      <w:r>
        <w:rPr>
          <w:sz w:val="24"/>
          <w:szCs w:val="24"/>
        </w:rPr>
        <w:t xml:space="preserve">a </w:t>
      </w:r>
      <w:r w:rsidRPr="001770EE">
        <w:rPr>
          <w:sz w:val="24"/>
          <w:szCs w:val="24"/>
        </w:rPr>
        <w:t xml:space="preserve"> Smishing</w:t>
      </w:r>
      <w:proofErr w:type="gramEnd"/>
      <w:r>
        <w:rPr>
          <w:sz w:val="24"/>
          <w:szCs w:val="24"/>
        </w:rPr>
        <w:t xml:space="preserve"> attack</w:t>
      </w:r>
    </w:p>
    <w:p w14:paraId="338AE1A0" w14:textId="65C17D1F" w:rsidR="001770EE" w:rsidRDefault="001770EE" w:rsidP="00CE3CAF">
      <w:pPr>
        <w:jc w:val="both"/>
      </w:pPr>
      <w:r>
        <w:t xml:space="preserve">The above figure shows </w:t>
      </w:r>
      <w:proofErr w:type="spellStart"/>
      <w:proofErr w:type="gramStart"/>
      <w:r w:rsidR="00981AAA">
        <w:t>a</w:t>
      </w:r>
      <w:proofErr w:type="spellEnd"/>
      <w:proofErr w:type="gramEnd"/>
      <w:r w:rsidR="00981AAA">
        <w:t xml:space="preserve"> example of the working of one Smishing attack. Firstly, the attacker sends victim an SMS containing a link, afterwards, the victim clicks on the link and victim is getting redirected to a </w:t>
      </w:r>
      <w:r w:rsidR="00CE3CAF">
        <w:t xml:space="preserve">website that is malicious. Finally, the victim provides his sensitive information that goes to the attackers. </w:t>
      </w:r>
    </w:p>
    <w:p w14:paraId="562B7832" w14:textId="77777777" w:rsidR="00C1694E" w:rsidRDefault="00000000">
      <w:pPr>
        <w:pStyle w:val="Heading1"/>
      </w:pPr>
      <w:r>
        <w:t>4. Why Smishing is So Effective</w:t>
      </w:r>
    </w:p>
    <w:p w14:paraId="76DA48CE" w14:textId="77777777" w:rsidR="001E78FA" w:rsidRDefault="001E78FA" w:rsidP="001E78FA">
      <w:pPr>
        <w:jc w:val="both"/>
      </w:pPr>
    </w:p>
    <w:p w14:paraId="08EFAA67" w14:textId="4205E2CA" w:rsidR="001E78FA" w:rsidRDefault="001E78FA" w:rsidP="001E78FA">
      <w:pPr>
        <w:jc w:val="both"/>
      </w:pPr>
      <w:r w:rsidRPr="001E78FA">
        <w:t xml:space="preserve">Smishing attacks are highly effective due to their ability to exploit psychological vulnerabilities and mobile environment weaknesses, leading to </w:t>
      </w:r>
      <w:r>
        <w:t xml:space="preserve">major </w:t>
      </w:r>
      <w:r w:rsidRPr="001E78FA">
        <w:t>consequences for individuals and organizations. Smishing utilizes SMS messages to lure victims into revealing sensitive information or downloading malicious software, </w:t>
      </w:r>
      <w:hyperlink r:id="rId7" w:history="1">
        <w:r w:rsidRPr="001E78FA">
          <w:rPr>
            <w:rStyle w:val="Hyperlink"/>
          </w:rPr>
          <w:t>according to IBM</w:t>
        </w:r>
      </w:hyperlink>
      <w:r w:rsidRPr="001E78FA">
        <w:t> and </w:t>
      </w:r>
      <w:hyperlink r:id="rId8" w:history="1">
        <w:r w:rsidRPr="001E78FA">
          <w:rPr>
            <w:rStyle w:val="Hyperlink"/>
          </w:rPr>
          <w:t>Kaspersky</w:t>
        </w:r>
      </w:hyperlink>
      <w:r w:rsidRPr="001E78FA">
        <w:t>. </w:t>
      </w:r>
    </w:p>
    <w:p w14:paraId="69AF530E" w14:textId="165233D5" w:rsidR="001E78FA" w:rsidRDefault="001E78FA" w:rsidP="001E78FA">
      <w:r>
        <w:t xml:space="preserve">Below </w:t>
      </w:r>
      <w:proofErr w:type="gramStart"/>
      <w:r>
        <w:t xml:space="preserve">is </w:t>
      </w:r>
      <w:r w:rsidRPr="001E78FA">
        <w:t xml:space="preserve"> a</w:t>
      </w:r>
      <w:proofErr w:type="gramEnd"/>
      <w:r w:rsidRPr="001E78FA">
        <w:t xml:space="preserve"> breakdown of </w:t>
      </w:r>
      <w:r>
        <w:t>the working of</w:t>
      </w:r>
      <w:r w:rsidR="003B4D7C">
        <w:t xml:space="preserve"> triggers used in smishing </w:t>
      </w:r>
      <w:proofErr w:type="gramStart"/>
      <w:r w:rsidR="003B4D7C">
        <w:t xml:space="preserve">used </w:t>
      </w:r>
      <w:r>
        <w:t xml:space="preserve"> </w:t>
      </w:r>
      <w:r w:rsidRPr="001E78FA">
        <w:t>and</w:t>
      </w:r>
      <w:proofErr w:type="gramEnd"/>
      <w:r w:rsidRPr="001E78FA">
        <w:t xml:space="preserve"> its effects:</w:t>
      </w:r>
    </w:p>
    <w:p w14:paraId="01FFCBB8" w14:textId="77777777" w:rsidR="00AC1BC9" w:rsidRDefault="00AC1BC9" w:rsidP="00AC1BC9">
      <w:pPr>
        <w:jc w:val="both"/>
      </w:pPr>
      <w:r w:rsidRPr="00AC1BC9">
        <w:rPr>
          <w:b/>
          <w:bCs/>
        </w:rPr>
        <w:t>- Urgency:</w:t>
      </w:r>
      <w:r>
        <w:t xml:space="preserve"> Messages often create a sense of immediate threat or time-limited action, for instance “Your account will be locked unless you verify now!” This prompts users to act quickly without thinking critically.</w:t>
      </w:r>
    </w:p>
    <w:p w14:paraId="51CB785C" w14:textId="63040BD8" w:rsidR="00AC1BC9" w:rsidRDefault="00AC1BC9" w:rsidP="00AC1BC9">
      <w:pPr>
        <w:jc w:val="both"/>
      </w:pPr>
      <w:r w:rsidRPr="00AC1BC9">
        <w:rPr>
          <w:b/>
          <w:bCs/>
        </w:rPr>
        <w:lastRenderedPageBreak/>
        <w:t>- Authority:</w:t>
      </w:r>
      <w:r>
        <w:t xml:space="preserve"> Attackers impersonate banks, government bodies, or company IT departments to leverage trust and obedience. Users are more likely to comply with instructions from a figure of authority.</w:t>
      </w:r>
    </w:p>
    <w:p w14:paraId="2420923E" w14:textId="77777777" w:rsidR="00AC1BC9" w:rsidRDefault="00AC1BC9" w:rsidP="00AC1BC9">
      <w:pPr>
        <w:jc w:val="both"/>
      </w:pPr>
      <w:r w:rsidRPr="00AC1BC9">
        <w:rPr>
          <w:b/>
          <w:bCs/>
        </w:rPr>
        <w:t>- Scarcity:</w:t>
      </w:r>
      <w:r>
        <w:t xml:space="preserve"> Fake promotions or exclusive deals with short deadlines trick users into prioritizing the offer over caution, e.g., “Only 2 hours left to claim your reward!”</w:t>
      </w:r>
    </w:p>
    <w:p w14:paraId="20B43CC7" w14:textId="4F7DB1F3" w:rsidR="00AC1BC9" w:rsidRDefault="00AC1BC9" w:rsidP="00AC1BC9">
      <w:pPr>
        <w:jc w:val="both"/>
      </w:pPr>
      <w:r>
        <w:br/>
      </w:r>
      <w:r w:rsidRPr="00AC1BC9">
        <w:rPr>
          <w:b/>
          <w:bCs/>
        </w:rPr>
        <w:t>- Fear or Panic:</w:t>
      </w:r>
      <w:r>
        <w:t xml:space="preserve"> Tactics include messages about suspicious account activity or fines, pressuring users to resolve the issue urgently. Example: “We’ve detected a login attempt. Reset your password now!”</w:t>
      </w:r>
    </w:p>
    <w:p w14:paraId="29E4E6D7" w14:textId="4D788AF7" w:rsidR="00AC1BC9" w:rsidRPr="00AC1BC9" w:rsidRDefault="00AC1BC9" w:rsidP="00AC1BC9">
      <w:pPr>
        <w:jc w:val="both"/>
        <w:rPr>
          <w:b/>
          <w:bCs/>
        </w:rPr>
      </w:pPr>
      <w:r>
        <w:br/>
      </w:r>
      <w:r w:rsidRPr="00AC1BC9">
        <w:rPr>
          <w:b/>
          <w:bCs/>
        </w:rPr>
        <w:t>B. Mobile Environment Vulnerabilities:</w:t>
      </w:r>
    </w:p>
    <w:p w14:paraId="6864AD53" w14:textId="30D38687" w:rsidR="00AC1BC9" w:rsidRDefault="00AC1BC9" w:rsidP="00AC1BC9">
      <w:pPr>
        <w:jc w:val="both"/>
      </w:pPr>
      <w:r>
        <w:br/>
      </w:r>
      <w:r w:rsidRPr="00AC1BC9">
        <w:rPr>
          <w:b/>
          <w:bCs/>
        </w:rPr>
        <w:t>- Small Screens:</w:t>
      </w:r>
      <w:r>
        <w:t xml:space="preserve"> Mobile devices display shortened URLs and limited message previews, reducing the ability to inspect links or detect suspicious content.</w:t>
      </w:r>
      <w:r>
        <w:br/>
      </w:r>
      <w:r w:rsidRPr="00AC1BC9">
        <w:rPr>
          <w:b/>
          <w:bCs/>
        </w:rPr>
        <w:t>- Immediate Access:</w:t>
      </w:r>
      <w:r>
        <w:t xml:space="preserve"> Phones are often checked instantly upon receiving a message. The casual and quick nature of text response habits </w:t>
      </w:r>
      <w:proofErr w:type="gramStart"/>
      <w:r>
        <w:t>makes</w:t>
      </w:r>
      <w:proofErr w:type="gramEnd"/>
      <w:r>
        <w:t xml:space="preserve"> users less skeptical.</w:t>
      </w:r>
    </w:p>
    <w:p w14:paraId="696120E9" w14:textId="3DDCA7D5" w:rsidR="00AC1BC9" w:rsidRDefault="00AC1BC9" w:rsidP="00AC1BC9">
      <w:pPr>
        <w:jc w:val="both"/>
      </w:pPr>
      <w:r w:rsidRPr="00AC1BC9">
        <w:rPr>
          <w:b/>
          <w:bCs/>
        </w:rPr>
        <w:t>- Lack of Security Tools:</w:t>
      </w:r>
      <w:r>
        <w:t xml:space="preserve"> SMS apps don’t provide phishing detection features like email platforms or browsers. Users receive raw messages without filters, and mobile antivirus protection is often minimal or absent.</w:t>
      </w:r>
    </w:p>
    <w:p w14:paraId="3162343B" w14:textId="34317BA4" w:rsidR="00AC1BC9" w:rsidRDefault="00AC1BC9" w:rsidP="00AC1BC9">
      <w:pPr>
        <w:jc w:val="both"/>
      </w:pPr>
      <w:r w:rsidRPr="00AC1BC9">
        <w:rPr>
          <w:b/>
          <w:bCs/>
        </w:rPr>
        <w:t xml:space="preserve">- App Permissions &amp; Downloads: </w:t>
      </w:r>
      <w:r>
        <w:t>Some smishing messages link to APK files or apps disguised as legitimate tools. On Android, sideloaded apps can install malware if users are tricked into granting permissions.</w:t>
      </w:r>
    </w:p>
    <w:p w14:paraId="3949A0E7" w14:textId="551F7876" w:rsidR="00AC1BC9" w:rsidRDefault="00AC1BC9" w:rsidP="00AC1BC9">
      <w:pPr>
        <w:jc w:val="both"/>
      </w:pPr>
      <w:r>
        <w:br/>
        <w:t>These combined factors make smishing an especially potent threat. The simplicity of the attack—just a text—belies its potential damage, particularly when users are unprepared or unaware.</w:t>
      </w:r>
    </w:p>
    <w:p w14:paraId="417602CA" w14:textId="146AE925" w:rsidR="00C1694E" w:rsidRDefault="00000000">
      <w:pPr>
        <w:pStyle w:val="Heading1"/>
      </w:pPr>
      <w:r>
        <w:t>5.</w:t>
      </w:r>
      <w:r w:rsidR="005E1D76">
        <w:t xml:space="preserve"> </w:t>
      </w:r>
      <w:proofErr w:type="gramStart"/>
      <w:r w:rsidR="005E1D76">
        <w:t xml:space="preserve">The </w:t>
      </w:r>
      <w:r>
        <w:t xml:space="preserve"> Simple</w:t>
      </w:r>
      <w:proofErr w:type="gramEnd"/>
      <w:r w:rsidR="005E1D76">
        <w:t xml:space="preserve"> and </w:t>
      </w:r>
      <w:proofErr w:type="gramStart"/>
      <w:r w:rsidR="005E1D76">
        <w:t xml:space="preserve">Common </w:t>
      </w:r>
      <w:r>
        <w:t xml:space="preserve"> Patterns</w:t>
      </w:r>
      <w:proofErr w:type="gramEnd"/>
      <w:r>
        <w:t xml:space="preserve"> </w:t>
      </w:r>
      <w:r w:rsidR="005E1D76">
        <w:t xml:space="preserve">that </w:t>
      </w:r>
      <w:r>
        <w:t>Still Work</w:t>
      </w:r>
    </w:p>
    <w:p w14:paraId="0BCE100B" w14:textId="77777777" w:rsidR="00A014C7" w:rsidRDefault="00000000" w:rsidP="00CE3CAF">
      <w:r>
        <w:t>Despite growing awareness, basic smishing tactics remain effective due to:</w:t>
      </w:r>
      <w:r>
        <w:br/>
      </w:r>
      <w:r>
        <w:br/>
      </w:r>
      <w:r w:rsidRPr="00A014C7">
        <w:rPr>
          <w:b/>
          <w:bCs/>
        </w:rPr>
        <w:t>- Human error:</w:t>
      </w:r>
      <w:r>
        <w:t xml:space="preserve"> Not everyone recognizes red flags.</w:t>
      </w:r>
      <w:r>
        <w:br/>
      </w:r>
      <w:r w:rsidRPr="00A014C7">
        <w:rPr>
          <w:b/>
          <w:bCs/>
        </w:rPr>
        <w:t>- Broad reach:</w:t>
      </w:r>
      <w:r>
        <w:t xml:space="preserve"> Attackers can send thousands of messages at low cost.</w:t>
      </w:r>
      <w:r>
        <w:br/>
      </w:r>
      <w:r w:rsidRPr="00A014C7">
        <w:rPr>
          <w:b/>
          <w:bCs/>
        </w:rPr>
        <w:t>- Lack of verification:</w:t>
      </w:r>
      <w:r>
        <w:t xml:space="preserve"> SMS lacks built-in sender authentication.</w:t>
      </w:r>
      <w:r>
        <w:br/>
      </w:r>
      <w:r w:rsidRPr="00A014C7">
        <w:rPr>
          <w:b/>
          <w:bCs/>
        </w:rPr>
        <w:t>- Mobile habits:</w:t>
      </w:r>
      <w:r>
        <w:t xml:space="preserve"> People often multitask and respond without careful analysis.</w:t>
      </w:r>
      <w:r>
        <w:br/>
      </w:r>
    </w:p>
    <w:p w14:paraId="3E070877" w14:textId="77777777" w:rsidR="00A014C7" w:rsidRDefault="00A014C7" w:rsidP="00A014C7">
      <w:pPr>
        <w:keepNext/>
        <w:jc w:val="both"/>
      </w:pPr>
      <w:r w:rsidRPr="00A014C7">
        <w:rPr>
          <w:noProof/>
        </w:rPr>
        <w:lastRenderedPageBreak/>
        <w:drawing>
          <wp:inline distT="0" distB="0" distL="0" distR="0" wp14:anchorId="43992017" wp14:editId="344523A3">
            <wp:extent cx="5486400" cy="2783840"/>
            <wp:effectExtent l="0" t="0" r="0" b="0"/>
            <wp:docPr id="714440345" name="Picture 1" descr="A diagram of a breakdow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440345" name="Picture 1" descr="A diagram of a breakdown&#10;&#10;AI-generated content may be incorrect."/>
                    <pic:cNvPicPr/>
                  </pic:nvPicPr>
                  <pic:blipFill>
                    <a:blip r:embed="rId9"/>
                    <a:stretch>
                      <a:fillRect/>
                    </a:stretch>
                  </pic:blipFill>
                  <pic:spPr>
                    <a:xfrm>
                      <a:off x="0" y="0"/>
                      <a:ext cx="5486400" cy="2783840"/>
                    </a:xfrm>
                    <a:prstGeom prst="rect">
                      <a:avLst/>
                    </a:prstGeom>
                  </pic:spPr>
                </pic:pic>
              </a:graphicData>
            </a:graphic>
          </wp:inline>
        </w:drawing>
      </w:r>
    </w:p>
    <w:p w14:paraId="2EDC92E0" w14:textId="64E9D4E2" w:rsidR="00A014C7" w:rsidRPr="00A014C7" w:rsidRDefault="00A014C7" w:rsidP="00A014C7">
      <w:pPr>
        <w:pStyle w:val="Caption"/>
        <w:jc w:val="both"/>
        <w:rPr>
          <w:sz w:val="22"/>
          <w:szCs w:val="22"/>
        </w:rPr>
      </w:pPr>
      <w:r w:rsidRPr="00A014C7">
        <w:rPr>
          <w:sz w:val="22"/>
          <w:szCs w:val="22"/>
        </w:rPr>
        <w:t xml:space="preserve">Figure </w:t>
      </w:r>
      <w:r w:rsidRPr="00A014C7">
        <w:rPr>
          <w:sz w:val="22"/>
          <w:szCs w:val="22"/>
        </w:rPr>
        <w:fldChar w:fldCharType="begin"/>
      </w:r>
      <w:r w:rsidRPr="00A014C7">
        <w:rPr>
          <w:sz w:val="22"/>
          <w:szCs w:val="22"/>
        </w:rPr>
        <w:instrText xml:space="preserve"> SEQ Figure \* ARABIC </w:instrText>
      </w:r>
      <w:r w:rsidRPr="00A014C7">
        <w:rPr>
          <w:sz w:val="22"/>
          <w:szCs w:val="22"/>
        </w:rPr>
        <w:fldChar w:fldCharType="separate"/>
      </w:r>
      <w:r w:rsidRPr="00A014C7">
        <w:rPr>
          <w:noProof/>
          <w:sz w:val="22"/>
          <w:szCs w:val="22"/>
        </w:rPr>
        <w:t>2</w:t>
      </w:r>
      <w:r w:rsidRPr="00A014C7">
        <w:rPr>
          <w:sz w:val="22"/>
          <w:szCs w:val="22"/>
        </w:rPr>
        <w:fldChar w:fldCharType="end"/>
      </w:r>
      <w:r w:rsidRPr="00A014C7">
        <w:rPr>
          <w:sz w:val="22"/>
          <w:szCs w:val="22"/>
        </w:rPr>
        <w:t xml:space="preserve">: The common source of data breach involves </w:t>
      </w:r>
      <w:proofErr w:type="gramStart"/>
      <w:r w:rsidRPr="00A014C7">
        <w:rPr>
          <w:sz w:val="22"/>
          <w:szCs w:val="22"/>
        </w:rPr>
        <w:t>the human</w:t>
      </w:r>
      <w:proofErr w:type="gramEnd"/>
      <w:r w:rsidRPr="00A014C7">
        <w:rPr>
          <w:sz w:val="22"/>
          <w:szCs w:val="22"/>
        </w:rPr>
        <w:t xml:space="preserve"> error by around 25%</w:t>
      </w:r>
    </w:p>
    <w:p w14:paraId="6755DB2B" w14:textId="15FDA09B" w:rsidR="00C1694E" w:rsidRDefault="00000000" w:rsidP="00A014C7">
      <w:pPr>
        <w:jc w:val="both"/>
      </w:pPr>
      <w:r>
        <w:br/>
      </w:r>
      <w:r w:rsidRPr="00A014C7">
        <w:rPr>
          <w:b/>
          <w:bCs/>
        </w:rPr>
        <w:t>Example:</w:t>
      </w:r>
      <w:r>
        <w:br/>
        <w:t>"Your package is awaiting delivery. Please confirm your address: https://track-now.xyz/ABC123"</w:t>
      </w:r>
      <w:r>
        <w:br/>
      </w:r>
      <w:r>
        <w:br/>
        <w:t>Even if poorly written, such messages still yield results, especially during peak times like holidays or sales events.</w:t>
      </w:r>
    </w:p>
    <w:p w14:paraId="63C5EE04" w14:textId="77777777" w:rsidR="00C1694E" w:rsidRDefault="00000000">
      <w:pPr>
        <w:pStyle w:val="Heading1"/>
      </w:pPr>
      <w:r>
        <w:t>6. Real-World Impact</w:t>
      </w:r>
    </w:p>
    <w:p w14:paraId="498EECE9" w14:textId="77777777" w:rsidR="002041B3" w:rsidRPr="002041B3" w:rsidRDefault="002041B3" w:rsidP="002041B3"/>
    <w:p w14:paraId="5728D566" w14:textId="68AB29F9" w:rsidR="002041B3" w:rsidRPr="002041B3" w:rsidRDefault="002041B3" w:rsidP="002041B3">
      <w:pPr>
        <w:jc w:val="both"/>
      </w:pPr>
      <w:proofErr w:type="gramStart"/>
      <w:r>
        <w:t>The below</w:t>
      </w:r>
      <w:proofErr w:type="gramEnd"/>
      <w:r>
        <w:t xml:space="preserve"> are the real-world impacts of the smishing detection-</w:t>
      </w:r>
    </w:p>
    <w:p w14:paraId="6530B91F" w14:textId="77777777" w:rsidR="002041B3" w:rsidRDefault="002041B3" w:rsidP="002041B3"/>
    <w:p w14:paraId="5127FFF2" w14:textId="3AA69A3B" w:rsidR="002041B3" w:rsidRPr="002041B3" w:rsidRDefault="002041B3" w:rsidP="002041B3">
      <w:pPr>
        <w:pStyle w:val="ListParagraph"/>
        <w:numPr>
          <w:ilvl w:val="0"/>
          <w:numId w:val="11"/>
        </w:numPr>
        <w:jc w:val="both"/>
        <w:rPr>
          <w:lang w:val="en-AU"/>
        </w:rPr>
      </w:pPr>
      <w:r w:rsidRPr="002041B3">
        <w:rPr>
          <w:b/>
          <w:bCs/>
          <w:lang w:val="en-AU"/>
        </w:rPr>
        <w:t>Financial Loss:</w:t>
      </w:r>
      <w:r>
        <w:rPr>
          <w:b/>
          <w:bCs/>
          <w:lang w:val="en-AU"/>
        </w:rPr>
        <w:t xml:space="preserve"> </w:t>
      </w:r>
      <w:r w:rsidRPr="002041B3">
        <w:rPr>
          <w:lang w:val="en-AU"/>
        </w:rPr>
        <w:t>A successful smishing attack can lead to the theft of bank account details, credit card information, and other sensitive financial data, resulting in unauthorized transactions and significant financial loss for the victim. </w:t>
      </w:r>
    </w:p>
    <w:p w14:paraId="472D3B75" w14:textId="046A8583" w:rsidR="002041B3" w:rsidRPr="002041B3" w:rsidRDefault="002041B3" w:rsidP="002041B3">
      <w:pPr>
        <w:numPr>
          <w:ilvl w:val="0"/>
          <w:numId w:val="10"/>
        </w:numPr>
        <w:jc w:val="both"/>
        <w:rPr>
          <w:lang w:val="en-AU"/>
        </w:rPr>
      </w:pPr>
      <w:r w:rsidRPr="002041B3">
        <w:rPr>
          <w:b/>
          <w:bCs/>
          <w:lang w:val="en-AU"/>
        </w:rPr>
        <w:t>Identity Theft:</w:t>
      </w:r>
      <w:r>
        <w:rPr>
          <w:lang w:val="en-AU"/>
        </w:rPr>
        <w:t xml:space="preserve"> </w:t>
      </w:r>
      <w:r w:rsidRPr="002041B3">
        <w:rPr>
          <w:lang w:val="en-AU"/>
        </w:rPr>
        <w:t>Cybercriminals can use stolen information to open fraudulent accounts, incur debt in the victim's name, and damage their credit score, leading to long-term financial and reputational harm. </w:t>
      </w:r>
    </w:p>
    <w:p w14:paraId="44126B05" w14:textId="3D19D46A" w:rsidR="002041B3" w:rsidRPr="002041B3" w:rsidRDefault="002041B3" w:rsidP="002041B3">
      <w:pPr>
        <w:numPr>
          <w:ilvl w:val="0"/>
          <w:numId w:val="10"/>
        </w:numPr>
        <w:rPr>
          <w:lang w:val="en-AU"/>
        </w:rPr>
      </w:pPr>
      <w:r w:rsidRPr="002041B3">
        <w:rPr>
          <w:b/>
          <w:bCs/>
          <w:lang w:val="en-AU"/>
        </w:rPr>
        <w:t>Mental Wellbeing:</w:t>
      </w:r>
      <w:r>
        <w:rPr>
          <w:lang w:val="en-AU"/>
        </w:rPr>
        <w:t xml:space="preserve"> </w:t>
      </w:r>
      <w:r w:rsidRPr="002041B3">
        <w:rPr>
          <w:lang w:val="en-AU"/>
        </w:rPr>
        <w:t>Being a victim of a smishing attack can be incredibly distressing, leading to feelings of anxiety, stress, and even depression. </w:t>
      </w:r>
    </w:p>
    <w:p w14:paraId="5424D7FF" w14:textId="1224ACCB" w:rsidR="002041B3" w:rsidRPr="002041B3" w:rsidRDefault="002041B3" w:rsidP="002041B3">
      <w:pPr>
        <w:numPr>
          <w:ilvl w:val="0"/>
          <w:numId w:val="10"/>
        </w:numPr>
        <w:rPr>
          <w:lang w:val="en-AU"/>
        </w:rPr>
      </w:pPr>
      <w:r w:rsidRPr="002041B3">
        <w:rPr>
          <w:b/>
          <w:bCs/>
          <w:lang w:val="en-AU"/>
        </w:rPr>
        <w:lastRenderedPageBreak/>
        <w:t>Compromised Accounts:</w:t>
      </w:r>
      <w:r>
        <w:rPr>
          <w:b/>
          <w:bCs/>
          <w:lang w:val="en-AU"/>
        </w:rPr>
        <w:t xml:space="preserve"> </w:t>
      </w:r>
      <w:r w:rsidRPr="002041B3">
        <w:rPr>
          <w:lang w:val="en-AU"/>
        </w:rPr>
        <w:t>Smishing can lead to the compromise of various online accounts, including email, social media, and banking accounts, exposing sensitive data and potentially leading to further cybercrime. </w:t>
      </w:r>
    </w:p>
    <w:p w14:paraId="3E0FB4DB" w14:textId="1F476CC6" w:rsidR="002041B3" w:rsidRPr="002041B3" w:rsidRDefault="002041B3" w:rsidP="002041B3">
      <w:pPr>
        <w:numPr>
          <w:ilvl w:val="0"/>
          <w:numId w:val="10"/>
        </w:numPr>
        <w:rPr>
          <w:lang w:val="en-AU"/>
        </w:rPr>
      </w:pPr>
      <w:r w:rsidRPr="002041B3">
        <w:rPr>
          <w:b/>
          <w:bCs/>
          <w:lang w:val="en-AU"/>
        </w:rPr>
        <w:t>Data Breaches:</w:t>
      </w:r>
      <w:r>
        <w:rPr>
          <w:lang w:val="en-AU"/>
        </w:rPr>
        <w:t xml:space="preserve"> </w:t>
      </w:r>
      <w:r w:rsidRPr="002041B3">
        <w:rPr>
          <w:lang w:val="en-AU"/>
        </w:rPr>
        <w:t>Smishing attacks can be a gateway for cybercriminals to access sensitive data stored on mobile devices or through compromised accounts, potentially leading to large-scale data breaches. </w:t>
      </w:r>
    </w:p>
    <w:p w14:paraId="5DB86B78" w14:textId="6D8881ED" w:rsidR="002041B3" w:rsidRPr="002041B3" w:rsidRDefault="002041B3" w:rsidP="002041B3">
      <w:pPr>
        <w:numPr>
          <w:ilvl w:val="0"/>
          <w:numId w:val="10"/>
        </w:numPr>
        <w:rPr>
          <w:lang w:val="en-AU"/>
        </w:rPr>
      </w:pPr>
      <w:r w:rsidRPr="002041B3">
        <w:rPr>
          <w:b/>
          <w:bCs/>
          <w:lang w:val="en-AU"/>
        </w:rPr>
        <w:t>Business Impacts:</w:t>
      </w:r>
      <w:r>
        <w:rPr>
          <w:lang w:val="en-AU"/>
        </w:rPr>
        <w:t xml:space="preserve"> </w:t>
      </w:r>
      <w:r w:rsidRPr="002041B3">
        <w:rPr>
          <w:lang w:val="en-AU"/>
        </w:rPr>
        <w:t>Businesses that rely on mobile communication can be targeted by smishing, leading to financial loss, damage to reputation, and disruptions to business operations. </w:t>
      </w:r>
    </w:p>
    <w:p w14:paraId="1EB929F5" w14:textId="31C51054" w:rsidR="002041B3" w:rsidRPr="002041B3" w:rsidRDefault="002041B3" w:rsidP="002041B3">
      <w:pPr>
        <w:numPr>
          <w:ilvl w:val="0"/>
          <w:numId w:val="10"/>
        </w:numPr>
        <w:rPr>
          <w:lang w:val="en-AU"/>
        </w:rPr>
      </w:pPr>
      <w:r w:rsidRPr="002041B3">
        <w:rPr>
          <w:b/>
          <w:bCs/>
          <w:lang w:val="en-AU"/>
        </w:rPr>
        <w:t>Public Communication Interference:</w:t>
      </w:r>
      <w:r>
        <w:rPr>
          <w:lang w:val="en-AU"/>
        </w:rPr>
        <w:t xml:space="preserve"> </w:t>
      </w:r>
      <w:r w:rsidRPr="002041B3">
        <w:rPr>
          <w:lang w:val="en-AU"/>
        </w:rPr>
        <w:t>Smishing can disrupt public announcement systems, potentially undermining the public's trust and faith in important communication channels. </w:t>
      </w:r>
    </w:p>
    <w:p w14:paraId="3FBF01F4" w14:textId="043C3752" w:rsidR="002041B3" w:rsidRPr="002041B3" w:rsidRDefault="002041B3" w:rsidP="002041B3">
      <w:pPr>
        <w:numPr>
          <w:ilvl w:val="0"/>
          <w:numId w:val="10"/>
        </w:numPr>
        <w:rPr>
          <w:lang w:val="en-AU"/>
        </w:rPr>
      </w:pPr>
      <w:r w:rsidRPr="002041B3">
        <w:rPr>
          <w:b/>
          <w:bCs/>
          <w:lang w:val="en-AU"/>
        </w:rPr>
        <w:t>Social Engineering:</w:t>
      </w:r>
      <w:r>
        <w:rPr>
          <w:lang w:val="en-AU"/>
        </w:rPr>
        <w:t xml:space="preserve"> </w:t>
      </w:r>
      <w:r w:rsidRPr="002041B3">
        <w:rPr>
          <w:lang w:val="en-AU"/>
        </w:rPr>
        <w:t>Smishing often relies on social engineering techniques, where attackers use deception to manipulate victims into disclosing information or clicking on malicious links. </w:t>
      </w:r>
    </w:p>
    <w:p w14:paraId="213E8E76" w14:textId="52B763C6" w:rsidR="002041B3" w:rsidRPr="002041B3" w:rsidRDefault="002041B3" w:rsidP="002041B3">
      <w:pPr>
        <w:numPr>
          <w:ilvl w:val="0"/>
          <w:numId w:val="10"/>
        </w:numPr>
        <w:rPr>
          <w:lang w:val="en-AU"/>
        </w:rPr>
      </w:pPr>
      <w:r w:rsidRPr="002041B3">
        <w:rPr>
          <w:b/>
          <w:bCs/>
          <w:lang w:val="en-AU"/>
        </w:rPr>
        <w:t>Malware Installation:</w:t>
      </w:r>
      <w:r>
        <w:rPr>
          <w:lang w:val="en-AU"/>
        </w:rPr>
        <w:t xml:space="preserve"> </w:t>
      </w:r>
      <w:r w:rsidRPr="002041B3">
        <w:rPr>
          <w:lang w:val="en-AU"/>
        </w:rPr>
        <w:t>Smishing can be used to install malware on a victim's device, allowing cybercriminals to monitor their activity, steal data, or gain remote access to the device. </w:t>
      </w:r>
    </w:p>
    <w:p w14:paraId="35E4B423" w14:textId="76E099AE" w:rsidR="002041B3" w:rsidRPr="002041B3" w:rsidRDefault="002041B3" w:rsidP="002041B3">
      <w:pPr>
        <w:numPr>
          <w:ilvl w:val="0"/>
          <w:numId w:val="10"/>
        </w:numPr>
        <w:rPr>
          <w:lang w:val="en-AU"/>
        </w:rPr>
      </w:pPr>
      <w:r w:rsidRPr="002041B3">
        <w:rPr>
          <w:b/>
          <w:bCs/>
          <w:lang w:val="en-AU"/>
        </w:rPr>
        <w:t>Reputation Damage:</w:t>
      </w:r>
      <w:r>
        <w:rPr>
          <w:lang w:val="en-AU"/>
        </w:rPr>
        <w:t xml:space="preserve"> </w:t>
      </w:r>
      <w:r w:rsidRPr="002041B3">
        <w:rPr>
          <w:lang w:val="en-AU"/>
        </w:rPr>
        <w:t>Being a victim of smishing can damage a person's reputation, especially if their personal information is leaked or used to commit fraudulent activities. </w:t>
      </w:r>
    </w:p>
    <w:p w14:paraId="1DC23557" w14:textId="58A3442E" w:rsidR="0071672C" w:rsidRDefault="00000000" w:rsidP="0071672C">
      <w:pPr>
        <w:pStyle w:val="Heading1"/>
      </w:pPr>
      <w:r>
        <w:t>7. Mitigation Strategies</w:t>
      </w:r>
    </w:p>
    <w:p w14:paraId="3D6A96F2" w14:textId="420E9088" w:rsidR="0071672C" w:rsidRPr="0071672C" w:rsidRDefault="0071672C" w:rsidP="0071672C">
      <w:proofErr w:type="gramStart"/>
      <w:r>
        <w:t>The below</w:t>
      </w:r>
      <w:proofErr w:type="gramEnd"/>
      <w:r>
        <w:t xml:space="preserve"> are some of the strategies to reduce the smishing attacks-</w:t>
      </w:r>
    </w:p>
    <w:p w14:paraId="4FC674D4" w14:textId="77777777" w:rsidR="00C1694E" w:rsidRDefault="00000000" w:rsidP="00553E2F">
      <w:r w:rsidRPr="0071672C">
        <w:rPr>
          <w:b/>
          <w:bCs/>
        </w:rPr>
        <w:t>For Individuals:</w:t>
      </w:r>
      <w:r>
        <w:br/>
      </w:r>
      <w:r>
        <w:br/>
        <w:t>- Never click on suspicious links from unknown senders.</w:t>
      </w:r>
      <w:r>
        <w:br/>
        <w:t>- Verify with the institution directly using official contact details.</w:t>
      </w:r>
      <w:r>
        <w:br/>
        <w:t>- Use SMS spam blockers or mobile antivirus apps.</w:t>
      </w:r>
      <w:r>
        <w:br/>
      </w:r>
      <w:r>
        <w:br/>
      </w:r>
      <w:r w:rsidRPr="0071672C">
        <w:rPr>
          <w:b/>
          <w:bCs/>
        </w:rPr>
        <w:t>For Organizations:</w:t>
      </w:r>
      <w:r>
        <w:br/>
      </w:r>
      <w:r>
        <w:br/>
        <w:t>- Educate users through awareness campaigns.</w:t>
      </w:r>
      <w:r>
        <w:br/>
        <w:t>- Implement SMS filtering and firewalls.</w:t>
      </w:r>
      <w:r>
        <w:br/>
        <w:t>- Use multi-factor authentication to reduce impact.</w:t>
      </w:r>
    </w:p>
    <w:p w14:paraId="0B7CB66C" w14:textId="77777777" w:rsidR="00C1694E" w:rsidRDefault="00000000">
      <w:pPr>
        <w:pStyle w:val="Heading1"/>
      </w:pPr>
      <w:r>
        <w:lastRenderedPageBreak/>
        <w:t>8. Conclusion</w:t>
      </w:r>
    </w:p>
    <w:p w14:paraId="4A6EF2B3" w14:textId="77777777" w:rsidR="00C1694E" w:rsidRDefault="00000000" w:rsidP="00553E2F">
      <w:pPr>
        <w:jc w:val="both"/>
      </w:pPr>
      <w:r>
        <w:t>Smishing attacks continue to thrive not because they are technically complex, but because they exploit fundamental aspects of human psychology and digital habits. In a mobile-first world, where convenience often outweighs caution, the effectiveness of smishing lies in its simplicity. Combating it requires a mix of technological defenses and human awareness, reinforcing the timeless cybersecurity principle: people are the first line of defense.</w:t>
      </w:r>
    </w:p>
    <w:p w14:paraId="1D618FFA" w14:textId="74AC64E0" w:rsidR="00C1694E" w:rsidRDefault="00A014C7" w:rsidP="00A014C7">
      <w:pPr>
        <w:pStyle w:val="Heading1"/>
      </w:pPr>
      <w:r>
        <w:t>9. References-</w:t>
      </w:r>
    </w:p>
    <w:p w14:paraId="32A8BA45" w14:textId="44E485B8" w:rsidR="00A014C7" w:rsidRDefault="00A014C7" w:rsidP="00A014C7">
      <w:pPr>
        <w:jc w:val="both"/>
      </w:pPr>
    </w:p>
    <w:p w14:paraId="2AE686B0" w14:textId="77777777" w:rsidR="004B3A71" w:rsidRDefault="004B3A71" w:rsidP="004B3A71">
      <w:pPr>
        <w:pStyle w:val="ListNumber"/>
        <w:jc w:val="both"/>
      </w:pPr>
      <w:r>
        <w:t>IBM Security, 2021. Smishing Attacks Are on the Rise. [online] Security Intelligence. Available at: &lt;https://securityintelligence.com&gt; [Accessed 14 May 2025].</w:t>
      </w:r>
    </w:p>
    <w:p w14:paraId="68C9DD83" w14:textId="77777777" w:rsidR="004B3A71" w:rsidRDefault="004B3A71" w:rsidP="004B3A71">
      <w:pPr>
        <w:pStyle w:val="ListNumber"/>
        <w:jc w:val="both"/>
      </w:pPr>
      <w:r>
        <w:t>Kaspersky, 2023. What is Smishing? [online] Available at: &lt;https://www.kaspersky.com/resource-center/threats/smishing&gt; [Accessed 14 May 2025].</w:t>
      </w:r>
    </w:p>
    <w:p w14:paraId="2343D7B0" w14:textId="77777777" w:rsidR="004B3A71" w:rsidRDefault="004B3A71" w:rsidP="004B3A71">
      <w:pPr>
        <w:pStyle w:val="ListNumber"/>
        <w:jc w:val="both"/>
      </w:pPr>
      <w:r>
        <w:t>Australian Cyber Security Centre (ACSC), 2023. Protect Yourself from Scams and Smishing. [online] Available at: &lt;https://www.cyber.gov.au&gt; [Accessed 14 May 2025].</w:t>
      </w:r>
    </w:p>
    <w:p w14:paraId="7CB64065" w14:textId="77777777" w:rsidR="004B3A71" w:rsidRDefault="004B3A71" w:rsidP="004B3A71">
      <w:pPr>
        <w:pStyle w:val="ListNumber"/>
        <w:jc w:val="both"/>
      </w:pPr>
      <w:r>
        <w:t>Federal Trade Commission (FTC), 2022. How to Recognize and Avoid Phishing Scams. [online] Available at: &lt;https://consumer.ftc.gov&gt; [Accessed 14 May 2025].</w:t>
      </w:r>
    </w:p>
    <w:p w14:paraId="76D14B23" w14:textId="77777777" w:rsidR="004B3A71" w:rsidRDefault="004B3A71" w:rsidP="004B3A71">
      <w:pPr>
        <w:pStyle w:val="ListNumber"/>
        <w:jc w:val="both"/>
      </w:pPr>
      <w:r>
        <w:t>Verizon, 2023. Data Breach Investigations Report. [online] Available at: &lt;https://www.verizon.com/business/resources/reports/dbir/&gt; [Accessed 14 May 2025].</w:t>
      </w:r>
    </w:p>
    <w:p w14:paraId="563C8602" w14:textId="77777777" w:rsidR="004B3A71" w:rsidRDefault="004B3A71" w:rsidP="004B3A71">
      <w:pPr>
        <w:pStyle w:val="ListNumber"/>
        <w:jc w:val="both"/>
      </w:pPr>
      <w:r>
        <w:t>Norton, 2022. What is Smishing? SMS Phishing Explained. [online] Available at: &lt;https://us.norton.com/internetsecurity-online-scams-what-is-smishing.html&gt; [Accessed 14 May 2025].</w:t>
      </w:r>
    </w:p>
    <w:p w14:paraId="6AEDE426" w14:textId="77777777" w:rsidR="004B3A71" w:rsidRDefault="004B3A71" w:rsidP="004B3A71">
      <w:pPr>
        <w:pStyle w:val="ListNumber"/>
        <w:jc w:val="both"/>
      </w:pPr>
      <w:r>
        <w:t>Google, 2025. Google Search. [online] Available at: &lt;https://www.google.com&gt; [Accessed 14 May 2025].</w:t>
      </w:r>
    </w:p>
    <w:p w14:paraId="02AC668B" w14:textId="77777777" w:rsidR="004B3A71" w:rsidRPr="00A014C7" w:rsidRDefault="004B3A71" w:rsidP="00A014C7">
      <w:pPr>
        <w:jc w:val="both"/>
        <w:rPr>
          <w:b/>
          <w:bCs/>
          <w:lang w:val="en-AU"/>
        </w:rPr>
      </w:pPr>
    </w:p>
    <w:sectPr w:rsidR="004B3A71" w:rsidRPr="00A014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50120A"/>
    <w:multiLevelType w:val="hybridMultilevel"/>
    <w:tmpl w:val="12E41374"/>
    <w:lvl w:ilvl="0" w:tplc="741CBE82">
      <w:start w:val="6"/>
      <w:numFmt w:val="bullet"/>
      <w:lvlText w:val=""/>
      <w:lvlJc w:val="left"/>
      <w:pPr>
        <w:ind w:left="720" w:hanging="360"/>
      </w:pPr>
      <w:rPr>
        <w:rFonts w:ascii="Symbol" w:eastAsiaTheme="minorEastAsia" w:hAnsi="Symbol" w:cstheme="minorBidi"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7DD5B59"/>
    <w:multiLevelType w:val="multilevel"/>
    <w:tmpl w:val="4796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5034333">
    <w:abstractNumId w:val="8"/>
  </w:num>
  <w:num w:numId="2" w16cid:durableId="1703360335">
    <w:abstractNumId w:val="6"/>
  </w:num>
  <w:num w:numId="3" w16cid:durableId="766000524">
    <w:abstractNumId w:val="5"/>
  </w:num>
  <w:num w:numId="4" w16cid:durableId="1742480240">
    <w:abstractNumId w:val="4"/>
  </w:num>
  <w:num w:numId="5" w16cid:durableId="1291521545">
    <w:abstractNumId w:val="7"/>
  </w:num>
  <w:num w:numId="6" w16cid:durableId="35550301">
    <w:abstractNumId w:val="3"/>
  </w:num>
  <w:num w:numId="7" w16cid:durableId="307326360">
    <w:abstractNumId w:val="2"/>
  </w:num>
  <w:num w:numId="8" w16cid:durableId="1931042879">
    <w:abstractNumId w:val="1"/>
  </w:num>
  <w:num w:numId="9" w16cid:durableId="853569686">
    <w:abstractNumId w:val="0"/>
  </w:num>
  <w:num w:numId="10" w16cid:durableId="1870950426">
    <w:abstractNumId w:val="10"/>
  </w:num>
  <w:num w:numId="11" w16cid:durableId="8487609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845"/>
    <w:rsid w:val="00034616"/>
    <w:rsid w:val="0006063C"/>
    <w:rsid w:val="000739B2"/>
    <w:rsid w:val="0015074B"/>
    <w:rsid w:val="001770EE"/>
    <w:rsid w:val="001E78FA"/>
    <w:rsid w:val="002041B3"/>
    <w:rsid w:val="002728FA"/>
    <w:rsid w:val="00282258"/>
    <w:rsid w:val="0029639D"/>
    <w:rsid w:val="00326F90"/>
    <w:rsid w:val="003B4D7C"/>
    <w:rsid w:val="00454739"/>
    <w:rsid w:val="004B3A71"/>
    <w:rsid w:val="00553E2F"/>
    <w:rsid w:val="005E1D76"/>
    <w:rsid w:val="0071672C"/>
    <w:rsid w:val="00815786"/>
    <w:rsid w:val="00860FBA"/>
    <w:rsid w:val="00981AAA"/>
    <w:rsid w:val="00A014C7"/>
    <w:rsid w:val="00AA1D8D"/>
    <w:rsid w:val="00AC1BC9"/>
    <w:rsid w:val="00B47730"/>
    <w:rsid w:val="00C1694E"/>
    <w:rsid w:val="00CB0664"/>
    <w:rsid w:val="00CE3CAF"/>
    <w:rsid w:val="00F030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39D23"/>
  <w14:defaultImageDpi w14:val="300"/>
  <w15:docId w15:val="{E84424D1-4051-4490-843B-753F2044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E78FA"/>
    <w:rPr>
      <w:color w:val="0000FF" w:themeColor="hyperlink"/>
      <w:u w:val="single"/>
    </w:rPr>
  </w:style>
  <w:style w:type="character" w:styleId="UnresolvedMention">
    <w:name w:val="Unresolved Mention"/>
    <w:basedOn w:val="DefaultParagraphFont"/>
    <w:uiPriority w:val="99"/>
    <w:semiHidden/>
    <w:unhideWhenUsed/>
    <w:rsid w:val="001E78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5504">
      <w:bodyDiv w:val="1"/>
      <w:marLeft w:val="0"/>
      <w:marRight w:val="0"/>
      <w:marTop w:val="0"/>
      <w:marBottom w:val="0"/>
      <w:divBdr>
        <w:top w:val="none" w:sz="0" w:space="0" w:color="auto"/>
        <w:left w:val="none" w:sz="0" w:space="0" w:color="auto"/>
        <w:bottom w:val="none" w:sz="0" w:space="0" w:color="auto"/>
        <w:right w:val="none" w:sz="0" w:space="0" w:color="auto"/>
      </w:divBdr>
      <w:divsChild>
        <w:div w:id="737870141">
          <w:marLeft w:val="-420"/>
          <w:marRight w:val="0"/>
          <w:marTop w:val="0"/>
          <w:marBottom w:val="0"/>
          <w:divBdr>
            <w:top w:val="none" w:sz="0" w:space="0" w:color="auto"/>
            <w:left w:val="none" w:sz="0" w:space="0" w:color="auto"/>
            <w:bottom w:val="none" w:sz="0" w:space="0" w:color="auto"/>
            <w:right w:val="none" w:sz="0" w:space="0" w:color="auto"/>
          </w:divBdr>
          <w:divsChild>
            <w:div w:id="482619697">
              <w:marLeft w:val="0"/>
              <w:marRight w:val="0"/>
              <w:marTop w:val="0"/>
              <w:marBottom w:val="0"/>
              <w:divBdr>
                <w:top w:val="none" w:sz="0" w:space="0" w:color="auto"/>
                <w:left w:val="none" w:sz="0" w:space="0" w:color="auto"/>
                <w:bottom w:val="none" w:sz="0" w:space="0" w:color="auto"/>
                <w:right w:val="none" w:sz="0" w:space="0" w:color="auto"/>
              </w:divBdr>
              <w:divsChild>
                <w:div w:id="604312621">
                  <w:marLeft w:val="0"/>
                  <w:marRight w:val="0"/>
                  <w:marTop w:val="0"/>
                  <w:marBottom w:val="0"/>
                  <w:divBdr>
                    <w:top w:val="none" w:sz="0" w:space="0" w:color="auto"/>
                    <w:left w:val="none" w:sz="0" w:space="0" w:color="auto"/>
                    <w:bottom w:val="none" w:sz="0" w:space="0" w:color="auto"/>
                    <w:right w:val="none" w:sz="0" w:space="0" w:color="auto"/>
                  </w:divBdr>
                  <w:divsChild>
                    <w:div w:id="1161041725">
                      <w:marLeft w:val="0"/>
                      <w:marRight w:val="0"/>
                      <w:marTop w:val="0"/>
                      <w:marBottom w:val="0"/>
                      <w:divBdr>
                        <w:top w:val="none" w:sz="0" w:space="0" w:color="auto"/>
                        <w:left w:val="none" w:sz="0" w:space="0" w:color="auto"/>
                        <w:bottom w:val="none" w:sz="0" w:space="0" w:color="auto"/>
                        <w:right w:val="none" w:sz="0" w:space="0" w:color="auto"/>
                      </w:divBdr>
                    </w:div>
                    <w:div w:id="2162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93183">
          <w:marLeft w:val="-420"/>
          <w:marRight w:val="0"/>
          <w:marTop w:val="0"/>
          <w:marBottom w:val="0"/>
          <w:divBdr>
            <w:top w:val="none" w:sz="0" w:space="0" w:color="auto"/>
            <w:left w:val="none" w:sz="0" w:space="0" w:color="auto"/>
            <w:bottom w:val="none" w:sz="0" w:space="0" w:color="auto"/>
            <w:right w:val="none" w:sz="0" w:space="0" w:color="auto"/>
          </w:divBdr>
          <w:divsChild>
            <w:div w:id="2096046975">
              <w:marLeft w:val="0"/>
              <w:marRight w:val="0"/>
              <w:marTop w:val="0"/>
              <w:marBottom w:val="0"/>
              <w:divBdr>
                <w:top w:val="none" w:sz="0" w:space="0" w:color="auto"/>
                <w:left w:val="none" w:sz="0" w:space="0" w:color="auto"/>
                <w:bottom w:val="none" w:sz="0" w:space="0" w:color="auto"/>
                <w:right w:val="none" w:sz="0" w:space="0" w:color="auto"/>
              </w:divBdr>
              <w:divsChild>
                <w:div w:id="792528569">
                  <w:marLeft w:val="0"/>
                  <w:marRight w:val="0"/>
                  <w:marTop w:val="0"/>
                  <w:marBottom w:val="0"/>
                  <w:divBdr>
                    <w:top w:val="none" w:sz="0" w:space="0" w:color="auto"/>
                    <w:left w:val="none" w:sz="0" w:space="0" w:color="auto"/>
                    <w:bottom w:val="none" w:sz="0" w:space="0" w:color="auto"/>
                    <w:right w:val="none" w:sz="0" w:space="0" w:color="auto"/>
                  </w:divBdr>
                  <w:divsChild>
                    <w:div w:id="62259282">
                      <w:marLeft w:val="0"/>
                      <w:marRight w:val="0"/>
                      <w:marTop w:val="0"/>
                      <w:marBottom w:val="0"/>
                      <w:divBdr>
                        <w:top w:val="none" w:sz="0" w:space="0" w:color="auto"/>
                        <w:left w:val="none" w:sz="0" w:space="0" w:color="auto"/>
                        <w:bottom w:val="none" w:sz="0" w:space="0" w:color="auto"/>
                        <w:right w:val="none" w:sz="0" w:space="0" w:color="auto"/>
                      </w:divBdr>
                    </w:div>
                    <w:div w:id="16522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985047">
          <w:marLeft w:val="-420"/>
          <w:marRight w:val="0"/>
          <w:marTop w:val="0"/>
          <w:marBottom w:val="0"/>
          <w:divBdr>
            <w:top w:val="none" w:sz="0" w:space="0" w:color="auto"/>
            <w:left w:val="none" w:sz="0" w:space="0" w:color="auto"/>
            <w:bottom w:val="none" w:sz="0" w:space="0" w:color="auto"/>
            <w:right w:val="none" w:sz="0" w:space="0" w:color="auto"/>
          </w:divBdr>
          <w:divsChild>
            <w:div w:id="1653018702">
              <w:marLeft w:val="0"/>
              <w:marRight w:val="0"/>
              <w:marTop w:val="0"/>
              <w:marBottom w:val="0"/>
              <w:divBdr>
                <w:top w:val="none" w:sz="0" w:space="0" w:color="auto"/>
                <w:left w:val="none" w:sz="0" w:space="0" w:color="auto"/>
                <w:bottom w:val="none" w:sz="0" w:space="0" w:color="auto"/>
                <w:right w:val="none" w:sz="0" w:space="0" w:color="auto"/>
              </w:divBdr>
              <w:divsChild>
                <w:div w:id="1257522747">
                  <w:marLeft w:val="0"/>
                  <w:marRight w:val="0"/>
                  <w:marTop w:val="0"/>
                  <w:marBottom w:val="0"/>
                  <w:divBdr>
                    <w:top w:val="none" w:sz="0" w:space="0" w:color="auto"/>
                    <w:left w:val="none" w:sz="0" w:space="0" w:color="auto"/>
                    <w:bottom w:val="none" w:sz="0" w:space="0" w:color="auto"/>
                    <w:right w:val="none" w:sz="0" w:space="0" w:color="auto"/>
                  </w:divBdr>
                  <w:divsChild>
                    <w:div w:id="243493102">
                      <w:marLeft w:val="0"/>
                      <w:marRight w:val="0"/>
                      <w:marTop w:val="0"/>
                      <w:marBottom w:val="0"/>
                      <w:divBdr>
                        <w:top w:val="none" w:sz="0" w:space="0" w:color="auto"/>
                        <w:left w:val="none" w:sz="0" w:space="0" w:color="auto"/>
                        <w:bottom w:val="none" w:sz="0" w:space="0" w:color="auto"/>
                        <w:right w:val="none" w:sz="0" w:space="0" w:color="auto"/>
                      </w:divBdr>
                    </w:div>
                    <w:div w:id="7183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91697">
          <w:marLeft w:val="-420"/>
          <w:marRight w:val="0"/>
          <w:marTop w:val="0"/>
          <w:marBottom w:val="0"/>
          <w:divBdr>
            <w:top w:val="none" w:sz="0" w:space="0" w:color="auto"/>
            <w:left w:val="none" w:sz="0" w:space="0" w:color="auto"/>
            <w:bottom w:val="none" w:sz="0" w:space="0" w:color="auto"/>
            <w:right w:val="none" w:sz="0" w:space="0" w:color="auto"/>
          </w:divBdr>
          <w:divsChild>
            <w:div w:id="769811142">
              <w:marLeft w:val="0"/>
              <w:marRight w:val="0"/>
              <w:marTop w:val="0"/>
              <w:marBottom w:val="0"/>
              <w:divBdr>
                <w:top w:val="none" w:sz="0" w:space="0" w:color="auto"/>
                <w:left w:val="none" w:sz="0" w:space="0" w:color="auto"/>
                <w:bottom w:val="none" w:sz="0" w:space="0" w:color="auto"/>
                <w:right w:val="none" w:sz="0" w:space="0" w:color="auto"/>
              </w:divBdr>
              <w:divsChild>
                <w:div w:id="1361468467">
                  <w:marLeft w:val="0"/>
                  <w:marRight w:val="0"/>
                  <w:marTop w:val="0"/>
                  <w:marBottom w:val="0"/>
                  <w:divBdr>
                    <w:top w:val="none" w:sz="0" w:space="0" w:color="auto"/>
                    <w:left w:val="none" w:sz="0" w:space="0" w:color="auto"/>
                    <w:bottom w:val="none" w:sz="0" w:space="0" w:color="auto"/>
                    <w:right w:val="none" w:sz="0" w:space="0" w:color="auto"/>
                  </w:divBdr>
                  <w:divsChild>
                    <w:div w:id="2084333963">
                      <w:marLeft w:val="0"/>
                      <w:marRight w:val="0"/>
                      <w:marTop w:val="0"/>
                      <w:marBottom w:val="0"/>
                      <w:divBdr>
                        <w:top w:val="none" w:sz="0" w:space="0" w:color="auto"/>
                        <w:left w:val="none" w:sz="0" w:space="0" w:color="auto"/>
                        <w:bottom w:val="none" w:sz="0" w:space="0" w:color="auto"/>
                        <w:right w:val="none" w:sz="0" w:space="0" w:color="auto"/>
                      </w:divBdr>
                    </w:div>
                    <w:div w:id="2482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403067">
          <w:marLeft w:val="-420"/>
          <w:marRight w:val="0"/>
          <w:marTop w:val="0"/>
          <w:marBottom w:val="0"/>
          <w:divBdr>
            <w:top w:val="none" w:sz="0" w:space="0" w:color="auto"/>
            <w:left w:val="none" w:sz="0" w:space="0" w:color="auto"/>
            <w:bottom w:val="none" w:sz="0" w:space="0" w:color="auto"/>
            <w:right w:val="none" w:sz="0" w:space="0" w:color="auto"/>
          </w:divBdr>
          <w:divsChild>
            <w:div w:id="1657220852">
              <w:marLeft w:val="0"/>
              <w:marRight w:val="0"/>
              <w:marTop w:val="0"/>
              <w:marBottom w:val="0"/>
              <w:divBdr>
                <w:top w:val="none" w:sz="0" w:space="0" w:color="auto"/>
                <w:left w:val="none" w:sz="0" w:space="0" w:color="auto"/>
                <w:bottom w:val="none" w:sz="0" w:space="0" w:color="auto"/>
                <w:right w:val="none" w:sz="0" w:space="0" w:color="auto"/>
              </w:divBdr>
              <w:divsChild>
                <w:div w:id="796534906">
                  <w:marLeft w:val="0"/>
                  <w:marRight w:val="0"/>
                  <w:marTop w:val="0"/>
                  <w:marBottom w:val="0"/>
                  <w:divBdr>
                    <w:top w:val="none" w:sz="0" w:space="0" w:color="auto"/>
                    <w:left w:val="none" w:sz="0" w:space="0" w:color="auto"/>
                    <w:bottom w:val="none" w:sz="0" w:space="0" w:color="auto"/>
                    <w:right w:val="none" w:sz="0" w:space="0" w:color="auto"/>
                  </w:divBdr>
                  <w:divsChild>
                    <w:div w:id="1896428835">
                      <w:marLeft w:val="0"/>
                      <w:marRight w:val="0"/>
                      <w:marTop w:val="0"/>
                      <w:marBottom w:val="0"/>
                      <w:divBdr>
                        <w:top w:val="none" w:sz="0" w:space="0" w:color="auto"/>
                        <w:left w:val="none" w:sz="0" w:space="0" w:color="auto"/>
                        <w:bottom w:val="none" w:sz="0" w:space="0" w:color="auto"/>
                        <w:right w:val="none" w:sz="0" w:space="0" w:color="auto"/>
                      </w:divBdr>
                    </w:div>
                    <w:div w:id="44565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49929">
          <w:marLeft w:val="-420"/>
          <w:marRight w:val="0"/>
          <w:marTop w:val="0"/>
          <w:marBottom w:val="0"/>
          <w:divBdr>
            <w:top w:val="none" w:sz="0" w:space="0" w:color="auto"/>
            <w:left w:val="none" w:sz="0" w:space="0" w:color="auto"/>
            <w:bottom w:val="none" w:sz="0" w:space="0" w:color="auto"/>
            <w:right w:val="none" w:sz="0" w:space="0" w:color="auto"/>
          </w:divBdr>
          <w:divsChild>
            <w:div w:id="2057848456">
              <w:marLeft w:val="0"/>
              <w:marRight w:val="0"/>
              <w:marTop w:val="0"/>
              <w:marBottom w:val="0"/>
              <w:divBdr>
                <w:top w:val="none" w:sz="0" w:space="0" w:color="auto"/>
                <w:left w:val="none" w:sz="0" w:space="0" w:color="auto"/>
                <w:bottom w:val="none" w:sz="0" w:space="0" w:color="auto"/>
                <w:right w:val="none" w:sz="0" w:space="0" w:color="auto"/>
              </w:divBdr>
              <w:divsChild>
                <w:div w:id="1087196482">
                  <w:marLeft w:val="0"/>
                  <w:marRight w:val="0"/>
                  <w:marTop w:val="0"/>
                  <w:marBottom w:val="0"/>
                  <w:divBdr>
                    <w:top w:val="none" w:sz="0" w:space="0" w:color="auto"/>
                    <w:left w:val="none" w:sz="0" w:space="0" w:color="auto"/>
                    <w:bottom w:val="none" w:sz="0" w:space="0" w:color="auto"/>
                    <w:right w:val="none" w:sz="0" w:space="0" w:color="auto"/>
                  </w:divBdr>
                  <w:divsChild>
                    <w:div w:id="1916474971">
                      <w:marLeft w:val="0"/>
                      <w:marRight w:val="0"/>
                      <w:marTop w:val="0"/>
                      <w:marBottom w:val="0"/>
                      <w:divBdr>
                        <w:top w:val="none" w:sz="0" w:space="0" w:color="auto"/>
                        <w:left w:val="none" w:sz="0" w:space="0" w:color="auto"/>
                        <w:bottom w:val="none" w:sz="0" w:space="0" w:color="auto"/>
                        <w:right w:val="none" w:sz="0" w:space="0" w:color="auto"/>
                      </w:divBdr>
                    </w:div>
                    <w:div w:id="11077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256778">
          <w:marLeft w:val="-420"/>
          <w:marRight w:val="0"/>
          <w:marTop w:val="0"/>
          <w:marBottom w:val="0"/>
          <w:divBdr>
            <w:top w:val="none" w:sz="0" w:space="0" w:color="auto"/>
            <w:left w:val="none" w:sz="0" w:space="0" w:color="auto"/>
            <w:bottom w:val="none" w:sz="0" w:space="0" w:color="auto"/>
            <w:right w:val="none" w:sz="0" w:space="0" w:color="auto"/>
          </w:divBdr>
          <w:divsChild>
            <w:div w:id="610281667">
              <w:marLeft w:val="0"/>
              <w:marRight w:val="0"/>
              <w:marTop w:val="0"/>
              <w:marBottom w:val="0"/>
              <w:divBdr>
                <w:top w:val="none" w:sz="0" w:space="0" w:color="auto"/>
                <w:left w:val="none" w:sz="0" w:space="0" w:color="auto"/>
                <w:bottom w:val="none" w:sz="0" w:space="0" w:color="auto"/>
                <w:right w:val="none" w:sz="0" w:space="0" w:color="auto"/>
              </w:divBdr>
              <w:divsChild>
                <w:div w:id="547883873">
                  <w:marLeft w:val="0"/>
                  <w:marRight w:val="0"/>
                  <w:marTop w:val="0"/>
                  <w:marBottom w:val="0"/>
                  <w:divBdr>
                    <w:top w:val="none" w:sz="0" w:space="0" w:color="auto"/>
                    <w:left w:val="none" w:sz="0" w:space="0" w:color="auto"/>
                    <w:bottom w:val="none" w:sz="0" w:space="0" w:color="auto"/>
                    <w:right w:val="none" w:sz="0" w:space="0" w:color="auto"/>
                  </w:divBdr>
                  <w:divsChild>
                    <w:div w:id="2038895026">
                      <w:marLeft w:val="0"/>
                      <w:marRight w:val="0"/>
                      <w:marTop w:val="0"/>
                      <w:marBottom w:val="0"/>
                      <w:divBdr>
                        <w:top w:val="none" w:sz="0" w:space="0" w:color="auto"/>
                        <w:left w:val="none" w:sz="0" w:space="0" w:color="auto"/>
                        <w:bottom w:val="none" w:sz="0" w:space="0" w:color="auto"/>
                        <w:right w:val="none" w:sz="0" w:space="0" w:color="auto"/>
                      </w:divBdr>
                    </w:div>
                    <w:div w:id="198746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10407">
          <w:marLeft w:val="-420"/>
          <w:marRight w:val="0"/>
          <w:marTop w:val="0"/>
          <w:marBottom w:val="0"/>
          <w:divBdr>
            <w:top w:val="none" w:sz="0" w:space="0" w:color="auto"/>
            <w:left w:val="none" w:sz="0" w:space="0" w:color="auto"/>
            <w:bottom w:val="none" w:sz="0" w:space="0" w:color="auto"/>
            <w:right w:val="none" w:sz="0" w:space="0" w:color="auto"/>
          </w:divBdr>
          <w:divsChild>
            <w:div w:id="1273433940">
              <w:marLeft w:val="0"/>
              <w:marRight w:val="0"/>
              <w:marTop w:val="0"/>
              <w:marBottom w:val="0"/>
              <w:divBdr>
                <w:top w:val="none" w:sz="0" w:space="0" w:color="auto"/>
                <w:left w:val="none" w:sz="0" w:space="0" w:color="auto"/>
                <w:bottom w:val="none" w:sz="0" w:space="0" w:color="auto"/>
                <w:right w:val="none" w:sz="0" w:space="0" w:color="auto"/>
              </w:divBdr>
              <w:divsChild>
                <w:div w:id="1024599281">
                  <w:marLeft w:val="0"/>
                  <w:marRight w:val="0"/>
                  <w:marTop w:val="0"/>
                  <w:marBottom w:val="0"/>
                  <w:divBdr>
                    <w:top w:val="none" w:sz="0" w:space="0" w:color="auto"/>
                    <w:left w:val="none" w:sz="0" w:space="0" w:color="auto"/>
                    <w:bottom w:val="none" w:sz="0" w:space="0" w:color="auto"/>
                    <w:right w:val="none" w:sz="0" w:space="0" w:color="auto"/>
                  </w:divBdr>
                  <w:divsChild>
                    <w:div w:id="706225985">
                      <w:marLeft w:val="0"/>
                      <w:marRight w:val="0"/>
                      <w:marTop w:val="0"/>
                      <w:marBottom w:val="0"/>
                      <w:divBdr>
                        <w:top w:val="none" w:sz="0" w:space="0" w:color="auto"/>
                        <w:left w:val="none" w:sz="0" w:space="0" w:color="auto"/>
                        <w:bottom w:val="none" w:sz="0" w:space="0" w:color="auto"/>
                        <w:right w:val="none" w:sz="0" w:space="0" w:color="auto"/>
                      </w:divBdr>
                    </w:div>
                    <w:div w:id="18295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219">
          <w:marLeft w:val="-420"/>
          <w:marRight w:val="0"/>
          <w:marTop w:val="0"/>
          <w:marBottom w:val="0"/>
          <w:divBdr>
            <w:top w:val="none" w:sz="0" w:space="0" w:color="auto"/>
            <w:left w:val="none" w:sz="0" w:space="0" w:color="auto"/>
            <w:bottom w:val="none" w:sz="0" w:space="0" w:color="auto"/>
            <w:right w:val="none" w:sz="0" w:space="0" w:color="auto"/>
          </w:divBdr>
          <w:divsChild>
            <w:div w:id="532889168">
              <w:marLeft w:val="0"/>
              <w:marRight w:val="0"/>
              <w:marTop w:val="0"/>
              <w:marBottom w:val="0"/>
              <w:divBdr>
                <w:top w:val="none" w:sz="0" w:space="0" w:color="auto"/>
                <w:left w:val="none" w:sz="0" w:space="0" w:color="auto"/>
                <w:bottom w:val="none" w:sz="0" w:space="0" w:color="auto"/>
                <w:right w:val="none" w:sz="0" w:space="0" w:color="auto"/>
              </w:divBdr>
              <w:divsChild>
                <w:div w:id="1662469689">
                  <w:marLeft w:val="0"/>
                  <w:marRight w:val="0"/>
                  <w:marTop w:val="0"/>
                  <w:marBottom w:val="0"/>
                  <w:divBdr>
                    <w:top w:val="none" w:sz="0" w:space="0" w:color="auto"/>
                    <w:left w:val="none" w:sz="0" w:space="0" w:color="auto"/>
                    <w:bottom w:val="none" w:sz="0" w:space="0" w:color="auto"/>
                    <w:right w:val="none" w:sz="0" w:space="0" w:color="auto"/>
                  </w:divBdr>
                  <w:divsChild>
                    <w:div w:id="1139571691">
                      <w:marLeft w:val="0"/>
                      <w:marRight w:val="0"/>
                      <w:marTop w:val="0"/>
                      <w:marBottom w:val="0"/>
                      <w:divBdr>
                        <w:top w:val="none" w:sz="0" w:space="0" w:color="auto"/>
                        <w:left w:val="none" w:sz="0" w:space="0" w:color="auto"/>
                        <w:bottom w:val="none" w:sz="0" w:space="0" w:color="auto"/>
                        <w:right w:val="none" w:sz="0" w:space="0" w:color="auto"/>
                      </w:divBdr>
                    </w:div>
                    <w:div w:id="715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36310">
          <w:marLeft w:val="-420"/>
          <w:marRight w:val="0"/>
          <w:marTop w:val="0"/>
          <w:marBottom w:val="0"/>
          <w:divBdr>
            <w:top w:val="none" w:sz="0" w:space="0" w:color="auto"/>
            <w:left w:val="none" w:sz="0" w:space="0" w:color="auto"/>
            <w:bottom w:val="none" w:sz="0" w:space="0" w:color="auto"/>
            <w:right w:val="none" w:sz="0" w:space="0" w:color="auto"/>
          </w:divBdr>
          <w:divsChild>
            <w:div w:id="679965884">
              <w:marLeft w:val="0"/>
              <w:marRight w:val="0"/>
              <w:marTop w:val="0"/>
              <w:marBottom w:val="0"/>
              <w:divBdr>
                <w:top w:val="none" w:sz="0" w:space="0" w:color="auto"/>
                <w:left w:val="none" w:sz="0" w:space="0" w:color="auto"/>
                <w:bottom w:val="none" w:sz="0" w:space="0" w:color="auto"/>
                <w:right w:val="none" w:sz="0" w:space="0" w:color="auto"/>
              </w:divBdr>
              <w:divsChild>
                <w:div w:id="734548685">
                  <w:marLeft w:val="0"/>
                  <w:marRight w:val="0"/>
                  <w:marTop w:val="0"/>
                  <w:marBottom w:val="0"/>
                  <w:divBdr>
                    <w:top w:val="none" w:sz="0" w:space="0" w:color="auto"/>
                    <w:left w:val="none" w:sz="0" w:space="0" w:color="auto"/>
                    <w:bottom w:val="none" w:sz="0" w:space="0" w:color="auto"/>
                    <w:right w:val="none" w:sz="0" w:space="0" w:color="auto"/>
                  </w:divBdr>
                  <w:divsChild>
                    <w:div w:id="296880051">
                      <w:marLeft w:val="0"/>
                      <w:marRight w:val="0"/>
                      <w:marTop w:val="0"/>
                      <w:marBottom w:val="0"/>
                      <w:divBdr>
                        <w:top w:val="none" w:sz="0" w:space="0" w:color="auto"/>
                        <w:left w:val="none" w:sz="0" w:space="0" w:color="auto"/>
                        <w:bottom w:val="none" w:sz="0" w:space="0" w:color="auto"/>
                        <w:right w:val="none" w:sz="0" w:space="0" w:color="auto"/>
                      </w:divBdr>
                    </w:div>
                    <w:div w:id="20043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47356">
      <w:bodyDiv w:val="1"/>
      <w:marLeft w:val="0"/>
      <w:marRight w:val="0"/>
      <w:marTop w:val="0"/>
      <w:marBottom w:val="0"/>
      <w:divBdr>
        <w:top w:val="none" w:sz="0" w:space="0" w:color="auto"/>
        <w:left w:val="none" w:sz="0" w:space="0" w:color="auto"/>
        <w:bottom w:val="none" w:sz="0" w:space="0" w:color="auto"/>
        <w:right w:val="none" w:sz="0" w:space="0" w:color="auto"/>
      </w:divBdr>
    </w:div>
    <w:div w:id="990865273">
      <w:bodyDiv w:val="1"/>
      <w:marLeft w:val="0"/>
      <w:marRight w:val="0"/>
      <w:marTop w:val="0"/>
      <w:marBottom w:val="0"/>
      <w:divBdr>
        <w:top w:val="none" w:sz="0" w:space="0" w:color="auto"/>
        <w:left w:val="none" w:sz="0" w:space="0" w:color="auto"/>
        <w:bottom w:val="none" w:sz="0" w:space="0" w:color="auto"/>
        <w:right w:val="none" w:sz="0" w:space="0" w:color="auto"/>
      </w:divBdr>
      <w:divsChild>
        <w:div w:id="622348304">
          <w:marLeft w:val="-420"/>
          <w:marRight w:val="0"/>
          <w:marTop w:val="0"/>
          <w:marBottom w:val="0"/>
          <w:divBdr>
            <w:top w:val="none" w:sz="0" w:space="0" w:color="auto"/>
            <w:left w:val="none" w:sz="0" w:space="0" w:color="auto"/>
            <w:bottom w:val="none" w:sz="0" w:space="0" w:color="auto"/>
            <w:right w:val="none" w:sz="0" w:space="0" w:color="auto"/>
          </w:divBdr>
          <w:divsChild>
            <w:div w:id="50155820">
              <w:marLeft w:val="0"/>
              <w:marRight w:val="0"/>
              <w:marTop w:val="0"/>
              <w:marBottom w:val="0"/>
              <w:divBdr>
                <w:top w:val="none" w:sz="0" w:space="0" w:color="auto"/>
                <w:left w:val="none" w:sz="0" w:space="0" w:color="auto"/>
                <w:bottom w:val="none" w:sz="0" w:space="0" w:color="auto"/>
                <w:right w:val="none" w:sz="0" w:space="0" w:color="auto"/>
              </w:divBdr>
              <w:divsChild>
                <w:div w:id="1906337522">
                  <w:marLeft w:val="0"/>
                  <w:marRight w:val="0"/>
                  <w:marTop w:val="0"/>
                  <w:marBottom w:val="0"/>
                  <w:divBdr>
                    <w:top w:val="none" w:sz="0" w:space="0" w:color="auto"/>
                    <w:left w:val="none" w:sz="0" w:space="0" w:color="auto"/>
                    <w:bottom w:val="none" w:sz="0" w:space="0" w:color="auto"/>
                    <w:right w:val="none" w:sz="0" w:space="0" w:color="auto"/>
                  </w:divBdr>
                  <w:divsChild>
                    <w:div w:id="1585333992">
                      <w:marLeft w:val="0"/>
                      <w:marRight w:val="0"/>
                      <w:marTop w:val="0"/>
                      <w:marBottom w:val="0"/>
                      <w:divBdr>
                        <w:top w:val="none" w:sz="0" w:space="0" w:color="auto"/>
                        <w:left w:val="none" w:sz="0" w:space="0" w:color="auto"/>
                        <w:bottom w:val="none" w:sz="0" w:space="0" w:color="auto"/>
                        <w:right w:val="none" w:sz="0" w:space="0" w:color="auto"/>
                      </w:divBdr>
                    </w:div>
                    <w:div w:id="15515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50581">
          <w:marLeft w:val="-420"/>
          <w:marRight w:val="0"/>
          <w:marTop w:val="0"/>
          <w:marBottom w:val="0"/>
          <w:divBdr>
            <w:top w:val="none" w:sz="0" w:space="0" w:color="auto"/>
            <w:left w:val="none" w:sz="0" w:space="0" w:color="auto"/>
            <w:bottom w:val="none" w:sz="0" w:space="0" w:color="auto"/>
            <w:right w:val="none" w:sz="0" w:space="0" w:color="auto"/>
          </w:divBdr>
          <w:divsChild>
            <w:div w:id="1365790261">
              <w:marLeft w:val="0"/>
              <w:marRight w:val="0"/>
              <w:marTop w:val="0"/>
              <w:marBottom w:val="0"/>
              <w:divBdr>
                <w:top w:val="none" w:sz="0" w:space="0" w:color="auto"/>
                <w:left w:val="none" w:sz="0" w:space="0" w:color="auto"/>
                <w:bottom w:val="none" w:sz="0" w:space="0" w:color="auto"/>
                <w:right w:val="none" w:sz="0" w:space="0" w:color="auto"/>
              </w:divBdr>
              <w:divsChild>
                <w:div w:id="398747210">
                  <w:marLeft w:val="0"/>
                  <w:marRight w:val="0"/>
                  <w:marTop w:val="0"/>
                  <w:marBottom w:val="0"/>
                  <w:divBdr>
                    <w:top w:val="none" w:sz="0" w:space="0" w:color="auto"/>
                    <w:left w:val="none" w:sz="0" w:space="0" w:color="auto"/>
                    <w:bottom w:val="none" w:sz="0" w:space="0" w:color="auto"/>
                    <w:right w:val="none" w:sz="0" w:space="0" w:color="auto"/>
                  </w:divBdr>
                  <w:divsChild>
                    <w:div w:id="814906207">
                      <w:marLeft w:val="0"/>
                      <w:marRight w:val="0"/>
                      <w:marTop w:val="0"/>
                      <w:marBottom w:val="0"/>
                      <w:divBdr>
                        <w:top w:val="none" w:sz="0" w:space="0" w:color="auto"/>
                        <w:left w:val="none" w:sz="0" w:space="0" w:color="auto"/>
                        <w:bottom w:val="none" w:sz="0" w:space="0" w:color="auto"/>
                        <w:right w:val="none" w:sz="0" w:space="0" w:color="auto"/>
                      </w:divBdr>
                    </w:div>
                    <w:div w:id="5358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78395">
          <w:marLeft w:val="-420"/>
          <w:marRight w:val="0"/>
          <w:marTop w:val="0"/>
          <w:marBottom w:val="0"/>
          <w:divBdr>
            <w:top w:val="none" w:sz="0" w:space="0" w:color="auto"/>
            <w:left w:val="none" w:sz="0" w:space="0" w:color="auto"/>
            <w:bottom w:val="none" w:sz="0" w:space="0" w:color="auto"/>
            <w:right w:val="none" w:sz="0" w:space="0" w:color="auto"/>
          </w:divBdr>
          <w:divsChild>
            <w:div w:id="689452783">
              <w:marLeft w:val="0"/>
              <w:marRight w:val="0"/>
              <w:marTop w:val="0"/>
              <w:marBottom w:val="0"/>
              <w:divBdr>
                <w:top w:val="none" w:sz="0" w:space="0" w:color="auto"/>
                <w:left w:val="none" w:sz="0" w:space="0" w:color="auto"/>
                <w:bottom w:val="none" w:sz="0" w:space="0" w:color="auto"/>
                <w:right w:val="none" w:sz="0" w:space="0" w:color="auto"/>
              </w:divBdr>
              <w:divsChild>
                <w:div w:id="1655328818">
                  <w:marLeft w:val="0"/>
                  <w:marRight w:val="0"/>
                  <w:marTop w:val="0"/>
                  <w:marBottom w:val="0"/>
                  <w:divBdr>
                    <w:top w:val="none" w:sz="0" w:space="0" w:color="auto"/>
                    <w:left w:val="none" w:sz="0" w:space="0" w:color="auto"/>
                    <w:bottom w:val="none" w:sz="0" w:space="0" w:color="auto"/>
                    <w:right w:val="none" w:sz="0" w:space="0" w:color="auto"/>
                  </w:divBdr>
                  <w:divsChild>
                    <w:div w:id="1389500820">
                      <w:marLeft w:val="0"/>
                      <w:marRight w:val="0"/>
                      <w:marTop w:val="0"/>
                      <w:marBottom w:val="0"/>
                      <w:divBdr>
                        <w:top w:val="none" w:sz="0" w:space="0" w:color="auto"/>
                        <w:left w:val="none" w:sz="0" w:space="0" w:color="auto"/>
                        <w:bottom w:val="none" w:sz="0" w:space="0" w:color="auto"/>
                        <w:right w:val="none" w:sz="0" w:space="0" w:color="auto"/>
                      </w:divBdr>
                    </w:div>
                    <w:div w:id="157446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1825">
          <w:marLeft w:val="-420"/>
          <w:marRight w:val="0"/>
          <w:marTop w:val="0"/>
          <w:marBottom w:val="0"/>
          <w:divBdr>
            <w:top w:val="none" w:sz="0" w:space="0" w:color="auto"/>
            <w:left w:val="none" w:sz="0" w:space="0" w:color="auto"/>
            <w:bottom w:val="none" w:sz="0" w:space="0" w:color="auto"/>
            <w:right w:val="none" w:sz="0" w:space="0" w:color="auto"/>
          </w:divBdr>
          <w:divsChild>
            <w:div w:id="1206484362">
              <w:marLeft w:val="0"/>
              <w:marRight w:val="0"/>
              <w:marTop w:val="0"/>
              <w:marBottom w:val="0"/>
              <w:divBdr>
                <w:top w:val="none" w:sz="0" w:space="0" w:color="auto"/>
                <w:left w:val="none" w:sz="0" w:space="0" w:color="auto"/>
                <w:bottom w:val="none" w:sz="0" w:space="0" w:color="auto"/>
                <w:right w:val="none" w:sz="0" w:space="0" w:color="auto"/>
              </w:divBdr>
              <w:divsChild>
                <w:div w:id="1776751622">
                  <w:marLeft w:val="0"/>
                  <w:marRight w:val="0"/>
                  <w:marTop w:val="0"/>
                  <w:marBottom w:val="0"/>
                  <w:divBdr>
                    <w:top w:val="none" w:sz="0" w:space="0" w:color="auto"/>
                    <w:left w:val="none" w:sz="0" w:space="0" w:color="auto"/>
                    <w:bottom w:val="none" w:sz="0" w:space="0" w:color="auto"/>
                    <w:right w:val="none" w:sz="0" w:space="0" w:color="auto"/>
                  </w:divBdr>
                  <w:divsChild>
                    <w:div w:id="322008138">
                      <w:marLeft w:val="0"/>
                      <w:marRight w:val="0"/>
                      <w:marTop w:val="0"/>
                      <w:marBottom w:val="0"/>
                      <w:divBdr>
                        <w:top w:val="none" w:sz="0" w:space="0" w:color="auto"/>
                        <w:left w:val="none" w:sz="0" w:space="0" w:color="auto"/>
                        <w:bottom w:val="none" w:sz="0" w:space="0" w:color="auto"/>
                        <w:right w:val="none" w:sz="0" w:space="0" w:color="auto"/>
                      </w:divBdr>
                    </w:div>
                    <w:div w:id="17288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90984">
          <w:marLeft w:val="-420"/>
          <w:marRight w:val="0"/>
          <w:marTop w:val="0"/>
          <w:marBottom w:val="0"/>
          <w:divBdr>
            <w:top w:val="none" w:sz="0" w:space="0" w:color="auto"/>
            <w:left w:val="none" w:sz="0" w:space="0" w:color="auto"/>
            <w:bottom w:val="none" w:sz="0" w:space="0" w:color="auto"/>
            <w:right w:val="none" w:sz="0" w:space="0" w:color="auto"/>
          </w:divBdr>
          <w:divsChild>
            <w:div w:id="129329674">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sChild>
                    <w:div w:id="2053335179">
                      <w:marLeft w:val="0"/>
                      <w:marRight w:val="0"/>
                      <w:marTop w:val="0"/>
                      <w:marBottom w:val="0"/>
                      <w:divBdr>
                        <w:top w:val="none" w:sz="0" w:space="0" w:color="auto"/>
                        <w:left w:val="none" w:sz="0" w:space="0" w:color="auto"/>
                        <w:bottom w:val="none" w:sz="0" w:space="0" w:color="auto"/>
                        <w:right w:val="none" w:sz="0" w:space="0" w:color="auto"/>
                      </w:divBdr>
                    </w:div>
                    <w:div w:id="9863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93035">
          <w:marLeft w:val="-420"/>
          <w:marRight w:val="0"/>
          <w:marTop w:val="0"/>
          <w:marBottom w:val="0"/>
          <w:divBdr>
            <w:top w:val="none" w:sz="0" w:space="0" w:color="auto"/>
            <w:left w:val="none" w:sz="0" w:space="0" w:color="auto"/>
            <w:bottom w:val="none" w:sz="0" w:space="0" w:color="auto"/>
            <w:right w:val="none" w:sz="0" w:space="0" w:color="auto"/>
          </w:divBdr>
          <w:divsChild>
            <w:div w:id="1223909487">
              <w:marLeft w:val="0"/>
              <w:marRight w:val="0"/>
              <w:marTop w:val="0"/>
              <w:marBottom w:val="0"/>
              <w:divBdr>
                <w:top w:val="none" w:sz="0" w:space="0" w:color="auto"/>
                <w:left w:val="none" w:sz="0" w:space="0" w:color="auto"/>
                <w:bottom w:val="none" w:sz="0" w:space="0" w:color="auto"/>
                <w:right w:val="none" w:sz="0" w:space="0" w:color="auto"/>
              </w:divBdr>
              <w:divsChild>
                <w:div w:id="572158999">
                  <w:marLeft w:val="0"/>
                  <w:marRight w:val="0"/>
                  <w:marTop w:val="0"/>
                  <w:marBottom w:val="0"/>
                  <w:divBdr>
                    <w:top w:val="none" w:sz="0" w:space="0" w:color="auto"/>
                    <w:left w:val="none" w:sz="0" w:space="0" w:color="auto"/>
                    <w:bottom w:val="none" w:sz="0" w:space="0" w:color="auto"/>
                    <w:right w:val="none" w:sz="0" w:space="0" w:color="auto"/>
                  </w:divBdr>
                  <w:divsChild>
                    <w:div w:id="1087772296">
                      <w:marLeft w:val="0"/>
                      <w:marRight w:val="0"/>
                      <w:marTop w:val="0"/>
                      <w:marBottom w:val="0"/>
                      <w:divBdr>
                        <w:top w:val="none" w:sz="0" w:space="0" w:color="auto"/>
                        <w:left w:val="none" w:sz="0" w:space="0" w:color="auto"/>
                        <w:bottom w:val="none" w:sz="0" w:space="0" w:color="auto"/>
                        <w:right w:val="none" w:sz="0" w:space="0" w:color="auto"/>
                      </w:divBdr>
                    </w:div>
                    <w:div w:id="19687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938455">
          <w:marLeft w:val="-420"/>
          <w:marRight w:val="0"/>
          <w:marTop w:val="0"/>
          <w:marBottom w:val="0"/>
          <w:divBdr>
            <w:top w:val="none" w:sz="0" w:space="0" w:color="auto"/>
            <w:left w:val="none" w:sz="0" w:space="0" w:color="auto"/>
            <w:bottom w:val="none" w:sz="0" w:space="0" w:color="auto"/>
            <w:right w:val="none" w:sz="0" w:space="0" w:color="auto"/>
          </w:divBdr>
          <w:divsChild>
            <w:div w:id="1643464646">
              <w:marLeft w:val="0"/>
              <w:marRight w:val="0"/>
              <w:marTop w:val="0"/>
              <w:marBottom w:val="0"/>
              <w:divBdr>
                <w:top w:val="none" w:sz="0" w:space="0" w:color="auto"/>
                <w:left w:val="none" w:sz="0" w:space="0" w:color="auto"/>
                <w:bottom w:val="none" w:sz="0" w:space="0" w:color="auto"/>
                <w:right w:val="none" w:sz="0" w:space="0" w:color="auto"/>
              </w:divBdr>
              <w:divsChild>
                <w:div w:id="589243614">
                  <w:marLeft w:val="0"/>
                  <w:marRight w:val="0"/>
                  <w:marTop w:val="0"/>
                  <w:marBottom w:val="0"/>
                  <w:divBdr>
                    <w:top w:val="none" w:sz="0" w:space="0" w:color="auto"/>
                    <w:left w:val="none" w:sz="0" w:space="0" w:color="auto"/>
                    <w:bottom w:val="none" w:sz="0" w:space="0" w:color="auto"/>
                    <w:right w:val="none" w:sz="0" w:space="0" w:color="auto"/>
                  </w:divBdr>
                  <w:divsChild>
                    <w:div w:id="35546166">
                      <w:marLeft w:val="0"/>
                      <w:marRight w:val="0"/>
                      <w:marTop w:val="0"/>
                      <w:marBottom w:val="0"/>
                      <w:divBdr>
                        <w:top w:val="none" w:sz="0" w:space="0" w:color="auto"/>
                        <w:left w:val="none" w:sz="0" w:space="0" w:color="auto"/>
                        <w:bottom w:val="none" w:sz="0" w:space="0" w:color="auto"/>
                        <w:right w:val="none" w:sz="0" w:space="0" w:color="auto"/>
                      </w:divBdr>
                    </w:div>
                    <w:div w:id="4560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50828">
          <w:marLeft w:val="-420"/>
          <w:marRight w:val="0"/>
          <w:marTop w:val="0"/>
          <w:marBottom w:val="0"/>
          <w:divBdr>
            <w:top w:val="none" w:sz="0" w:space="0" w:color="auto"/>
            <w:left w:val="none" w:sz="0" w:space="0" w:color="auto"/>
            <w:bottom w:val="none" w:sz="0" w:space="0" w:color="auto"/>
            <w:right w:val="none" w:sz="0" w:space="0" w:color="auto"/>
          </w:divBdr>
          <w:divsChild>
            <w:div w:id="2012558250">
              <w:marLeft w:val="0"/>
              <w:marRight w:val="0"/>
              <w:marTop w:val="0"/>
              <w:marBottom w:val="0"/>
              <w:divBdr>
                <w:top w:val="none" w:sz="0" w:space="0" w:color="auto"/>
                <w:left w:val="none" w:sz="0" w:space="0" w:color="auto"/>
                <w:bottom w:val="none" w:sz="0" w:space="0" w:color="auto"/>
                <w:right w:val="none" w:sz="0" w:space="0" w:color="auto"/>
              </w:divBdr>
              <w:divsChild>
                <w:div w:id="1303658260">
                  <w:marLeft w:val="0"/>
                  <w:marRight w:val="0"/>
                  <w:marTop w:val="0"/>
                  <w:marBottom w:val="0"/>
                  <w:divBdr>
                    <w:top w:val="none" w:sz="0" w:space="0" w:color="auto"/>
                    <w:left w:val="none" w:sz="0" w:space="0" w:color="auto"/>
                    <w:bottom w:val="none" w:sz="0" w:space="0" w:color="auto"/>
                    <w:right w:val="none" w:sz="0" w:space="0" w:color="auto"/>
                  </w:divBdr>
                  <w:divsChild>
                    <w:div w:id="468015952">
                      <w:marLeft w:val="0"/>
                      <w:marRight w:val="0"/>
                      <w:marTop w:val="0"/>
                      <w:marBottom w:val="0"/>
                      <w:divBdr>
                        <w:top w:val="none" w:sz="0" w:space="0" w:color="auto"/>
                        <w:left w:val="none" w:sz="0" w:space="0" w:color="auto"/>
                        <w:bottom w:val="none" w:sz="0" w:space="0" w:color="auto"/>
                        <w:right w:val="none" w:sz="0" w:space="0" w:color="auto"/>
                      </w:divBdr>
                    </w:div>
                    <w:div w:id="10636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602304">
          <w:marLeft w:val="-420"/>
          <w:marRight w:val="0"/>
          <w:marTop w:val="0"/>
          <w:marBottom w:val="0"/>
          <w:divBdr>
            <w:top w:val="none" w:sz="0" w:space="0" w:color="auto"/>
            <w:left w:val="none" w:sz="0" w:space="0" w:color="auto"/>
            <w:bottom w:val="none" w:sz="0" w:space="0" w:color="auto"/>
            <w:right w:val="none" w:sz="0" w:space="0" w:color="auto"/>
          </w:divBdr>
          <w:divsChild>
            <w:div w:id="1810004341">
              <w:marLeft w:val="0"/>
              <w:marRight w:val="0"/>
              <w:marTop w:val="0"/>
              <w:marBottom w:val="0"/>
              <w:divBdr>
                <w:top w:val="none" w:sz="0" w:space="0" w:color="auto"/>
                <w:left w:val="none" w:sz="0" w:space="0" w:color="auto"/>
                <w:bottom w:val="none" w:sz="0" w:space="0" w:color="auto"/>
                <w:right w:val="none" w:sz="0" w:space="0" w:color="auto"/>
              </w:divBdr>
              <w:divsChild>
                <w:div w:id="37557926">
                  <w:marLeft w:val="0"/>
                  <w:marRight w:val="0"/>
                  <w:marTop w:val="0"/>
                  <w:marBottom w:val="0"/>
                  <w:divBdr>
                    <w:top w:val="none" w:sz="0" w:space="0" w:color="auto"/>
                    <w:left w:val="none" w:sz="0" w:space="0" w:color="auto"/>
                    <w:bottom w:val="none" w:sz="0" w:space="0" w:color="auto"/>
                    <w:right w:val="none" w:sz="0" w:space="0" w:color="auto"/>
                  </w:divBdr>
                  <w:divsChild>
                    <w:div w:id="1455246416">
                      <w:marLeft w:val="0"/>
                      <w:marRight w:val="0"/>
                      <w:marTop w:val="0"/>
                      <w:marBottom w:val="0"/>
                      <w:divBdr>
                        <w:top w:val="none" w:sz="0" w:space="0" w:color="auto"/>
                        <w:left w:val="none" w:sz="0" w:space="0" w:color="auto"/>
                        <w:bottom w:val="none" w:sz="0" w:space="0" w:color="auto"/>
                        <w:right w:val="none" w:sz="0" w:space="0" w:color="auto"/>
                      </w:divBdr>
                    </w:div>
                    <w:div w:id="12521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5578">
          <w:marLeft w:val="-420"/>
          <w:marRight w:val="0"/>
          <w:marTop w:val="0"/>
          <w:marBottom w:val="0"/>
          <w:divBdr>
            <w:top w:val="none" w:sz="0" w:space="0" w:color="auto"/>
            <w:left w:val="none" w:sz="0" w:space="0" w:color="auto"/>
            <w:bottom w:val="none" w:sz="0" w:space="0" w:color="auto"/>
            <w:right w:val="none" w:sz="0" w:space="0" w:color="auto"/>
          </w:divBdr>
          <w:divsChild>
            <w:div w:id="1343630489">
              <w:marLeft w:val="0"/>
              <w:marRight w:val="0"/>
              <w:marTop w:val="0"/>
              <w:marBottom w:val="0"/>
              <w:divBdr>
                <w:top w:val="none" w:sz="0" w:space="0" w:color="auto"/>
                <w:left w:val="none" w:sz="0" w:space="0" w:color="auto"/>
                <w:bottom w:val="none" w:sz="0" w:space="0" w:color="auto"/>
                <w:right w:val="none" w:sz="0" w:space="0" w:color="auto"/>
              </w:divBdr>
              <w:divsChild>
                <w:div w:id="641421179">
                  <w:marLeft w:val="0"/>
                  <w:marRight w:val="0"/>
                  <w:marTop w:val="0"/>
                  <w:marBottom w:val="0"/>
                  <w:divBdr>
                    <w:top w:val="none" w:sz="0" w:space="0" w:color="auto"/>
                    <w:left w:val="none" w:sz="0" w:space="0" w:color="auto"/>
                    <w:bottom w:val="none" w:sz="0" w:space="0" w:color="auto"/>
                    <w:right w:val="none" w:sz="0" w:space="0" w:color="auto"/>
                  </w:divBdr>
                  <w:divsChild>
                    <w:div w:id="1412921818">
                      <w:marLeft w:val="0"/>
                      <w:marRight w:val="0"/>
                      <w:marTop w:val="0"/>
                      <w:marBottom w:val="0"/>
                      <w:divBdr>
                        <w:top w:val="none" w:sz="0" w:space="0" w:color="auto"/>
                        <w:left w:val="none" w:sz="0" w:space="0" w:color="auto"/>
                        <w:bottom w:val="none" w:sz="0" w:space="0" w:color="auto"/>
                        <w:right w:val="none" w:sz="0" w:space="0" w:color="auto"/>
                      </w:divBdr>
                    </w:div>
                    <w:div w:id="10548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600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spersky.com/resource-center/threats/what-is-smishing-and-how-to-defend-against-it" TargetMode="External"/><Relationship Id="rId3" Type="http://schemas.openxmlformats.org/officeDocument/2006/relationships/styles" Target="styles.xml"/><Relationship Id="rId7" Type="http://schemas.openxmlformats.org/officeDocument/2006/relationships/hyperlink" Target="https://www.ibm.com/think/topics/smish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6</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KALPNA DIXIT</cp:lastModifiedBy>
  <cp:revision>8</cp:revision>
  <dcterms:created xsi:type="dcterms:W3CDTF">2013-12-23T23:15:00Z</dcterms:created>
  <dcterms:modified xsi:type="dcterms:W3CDTF">2025-05-15T07:14:00Z</dcterms:modified>
  <cp:category/>
</cp:coreProperties>
</file>